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_style__para"/>
      </w:pPr>
      <w:r>
        <w:t xml:space="preserve">1   </w:t>
      </w:r>
      <w:r>
        <w:t>How To Use This Document</w:t>
      </w:r>
    </w:p>
    <w:p>
      <w:pPr>
        <w:pStyle w:val="body_style__para"/>
      </w:pPr>
      <w:r>
        <w:t>Highly regulated industries, such as banking and insurance, must comply with government regulations for model validation before a model can be put into production. This includes creating robust model development documentation. DataRobot automates the generation of model documentation, expediting the process required for regulatory compliance and following best practice for reducing model risk.</w:t>
      </w:r>
    </w:p>
    <w:p>
      <w:pPr>
        <w:pStyle w:val="body_style__para"/>
      </w:pPr>
      <w:r>
        <w:t xml:space="preserve">This document is split into two components: those sections that are automatically produced by DataRobot and those that require further input by the user. The sections in </w:t>
      </w:r>
      <w:r>
        <w:rPr>
          <w:rStyle w:val="intense_quote_style__char"/>
        </w:rPr>
        <w:t>blue italicized font</w:t>
      </w:r>
      <w:r>
        <w:t xml:space="preserve"> include specific instructions for the documenter and require additional user input of organization-specific information, such as business use cases, data sources, and implementation details. Once the sections are complete, remove the instructions. The remaining sections in non-blue italicized font are automatically populated by DataRobot and require no further input.</w:t>
      </w:r>
    </w:p>
    <w:p>
      <w:pPr>
        <w:pStyle w:val="body_style__para"/>
      </w:pPr>
      <w:r>
        <w:t xml:space="preserve">Copyright </w:t>
      </w:r>
      <w:r>
        <w:t>©2023</w:t>
      </w:r>
      <w:r>
        <w:t>, DataRobot, Inc.</w:t>
      </w:r>
    </w:p>
    <w:p>
      <w:pPr>
        <w:pStyle w:val="image_style__para"/>
        <w:jc w:val="center"/>
      </w:pPr>
      <w:r>
        <w:drawing>
          <wp:inline xmlns:a="http://schemas.openxmlformats.org/drawingml/2006/main" xmlns:pic="http://schemas.openxmlformats.org/drawingml/2006/picture">
            <wp:extent cx="3200400" cy="444757"/>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200400" cy="444757"/>
                    </a:xfrm>
                    <a:prstGeom prst="rect"/>
                  </pic:spPr>
                </pic:pic>
              </a:graphicData>
            </a:graphic>
          </wp:inline>
        </w:drawing>
      </w:r>
    </w:p>
    <w:p>
      <w:r>
        <w:br w:type="page"/>
      </w:r>
    </w:p>
    <w:p>
      <w:pPr>
        <w:pStyle w:val="title_style__para"/>
      </w:pPr>
      <w:r>
        <w:t>Table of Contents</w:t>
      </w:r>
    </w:p>
    <w:p>
      <w:pPr>
        <w:pStyle w:val="ListBullet"/>
      </w:pPr>
      <w:r>
        <w:t>1   How To Use This Document</w:t>
      </w:r>
    </w:p>
    <w:p>
      <w:pPr>
        <w:pStyle w:val="ListBullet"/>
      </w:pPr>
      <w:r>
        <w:t>2   OVERVIEW AND SUMMARY</w:t>
      </w:r>
    </w:p>
    <w:p>
      <w:pPr>
        <w:pStyle w:val="ListBullet2"/>
      </w:pPr>
      <w:r>
        <w:t>2.1   Model Summary and Description</w:t>
      </w:r>
    </w:p>
    <w:p>
      <w:pPr>
        <w:pStyle w:val="ListBullet2"/>
      </w:pPr>
      <w:r>
        <w:t>2.2   Model Results</w:t>
      </w:r>
    </w:p>
    <w:p>
      <w:pPr>
        <w:pStyle w:val="ListBullet2"/>
      </w:pPr>
      <w:r>
        <w:t>2.3   Model Version Control</w:t>
      </w:r>
    </w:p>
    <w:p>
      <w:pPr>
        <w:pStyle w:val="ListBullet"/>
      </w:pPr>
      <w:r>
        <w:t>3   MODEL DATA OVERVIEW</w:t>
      </w:r>
    </w:p>
    <w:p>
      <w:pPr>
        <w:pStyle w:val="ListBullet2"/>
      </w:pPr>
      <w:r>
        <w:t>3.1   Model Features Summary</w:t>
      </w:r>
    </w:p>
    <w:p>
      <w:pPr>
        <w:pStyle w:val="ListBullet3"/>
      </w:pPr>
      <w:r>
        <w:t>3.1.1   Model Features and Summary Statistics</w:t>
      </w:r>
    </w:p>
    <w:p>
      <w:pPr>
        <w:pStyle w:val="ListBullet2"/>
      </w:pPr>
      <w:r>
        <w:t>3.2   Feature Association</w:t>
      </w:r>
    </w:p>
    <w:p>
      <w:pPr>
        <w:pStyle w:val="ListBullet2"/>
      </w:pPr>
      <w:r>
        <w:t>3.3   Feature Impact Chart</w:t>
      </w:r>
    </w:p>
    <w:p>
      <w:pPr>
        <w:pStyle w:val="ListBullet2"/>
      </w:pPr>
      <w:r>
        <w:t>3.4   Feature Impact Table</w:t>
      </w:r>
    </w:p>
    <w:p>
      <w:pPr>
        <w:pStyle w:val="ListBullet2"/>
      </w:pPr>
      <w:r>
        <w:t>3.5   Data Partitioning</w:t>
      </w:r>
    </w:p>
    <w:p>
      <w:pPr>
        <w:pStyle w:val="ListBullet2"/>
      </w:pPr>
      <w:r>
        <w:t>3.6   Missing Values</w:t>
      </w:r>
    </w:p>
    <w:p>
      <w:pPr>
        <w:pStyle w:val="ListBullet"/>
      </w:pPr>
      <w:r>
        <w:t>4   MODEL PERFORMANCE</w:t>
      </w:r>
    </w:p>
    <w:p>
      <w:pPr>
        <w:pStyle w:val="ListBullet2"/>
      </w:pPr>
      <w:r>
        <w:t>4.1   Model Performance Overview</w:t>
      </w:r>
    </w:p>
    <w:p>
      <w:pPr>
        <w:pStyle w:val="ListBullet2"/>
      </w:pPr>
      <w:r>
        <w:t>4.2   Validation Testing and Stability</w:t>
      </w:r>
    </w:p>
    <w:p>
      <w:pPr>
        <w:pStyle w:val="ListBullet3"/>
      </w:pPr>
      <w:r>
        <w:t>4.2.1   Cross Validation Scores</w:t>
      </w:r>
    </w:p>
    <w:p>
      <w:pPr>
        <w:pStyle w:val="ListBullet2"/>
      </w:pPr>
      <w:r>
        <w:t>4.3   Sensitivity Analysis</w:t>
      </w:r>
    </w:p>
    <w:p>
      <w:pPr>
        <w:pStyle w:val="ListBullet2"/>
      </w:pPr>
      <w:r>
        <w:t>4.4   Life Chart (Customized)</w:t>
      </w:r>
    </w:p>
    <w:p>
      <w:pPr>
        <w:pStyle w:val="ListBullet2"/>
      </w:pPr>
      <w:r>
        <w:t>4.5   Lift Chart</w:t>
      </w:r>
    </w:p>
    <w:p>
      <w:pPr>
        <w:pStyle w:val="ListBullet2"/>
      </w:pPr>
      <w:r>
        <w:t>4.6   ROC Curve</w:t>
      </w:r>
    </w:p>
    <w:p>
      <w:pPr>
        <w:pStyle w:val="ListBullet3"/>
      </w:pPr>
      <w:r>
        <w:t>4.6.1   ROC Curve</w:t>
      </w:r>
    </w:p>
    <w:p>
      <w:pPr>
        <w:pStyle w:val="ListBullet3"/>
      </w:pPr>
      <w:r>
        <w:t>4.6.2   Confusion Matrix</w:t>
      </w:r>
    </w:p>
    <w:p>
      <w:pPr>
        <w:pStyle w:val="ListBullet3"/>
      </w:pPr>
      <w:r>
        <w:t>4.6.3   Prediction Distribution</w:t>
      </w:r>
    </w:p>
    <w:p>
      <w:pPr>
        <w:pStyle w:val="ListBullet"/>
      </w:pPr>
      <w:r>
        <w:t>5   THEORETICAL FRAMEWORK AND METHODOLOGY</w:t>
      </w:r>
    </w:p>
    <w:p>
      <w:pPr>
        <w:pStyle w:val="ListBullet2"/>
      </w:pPr>
      <w:r>
        <w:t>5.1   DataRobot Modeling Overview</w:t>
      </w:r>
    </w:p>
    <w:p>
      <w:pPr>
        <w:pStyle w:val="ListBullet2"/>
      </w:pPr>
      <w:r>
        <w:t>5.2   Model Methodology</w:t>
      </w:r>
    </w:p>
    <w:p>
      <w:pPr>
        <w:pStyle w:val="ListBullet3"/>
      </w:pPr>
      <w:r>
        <w:t>5.2.1   Custom Learning Classifier</w:t>
      </w:r>
    </w:p>
    <w:p>
      <w:pPr>
        <w:pStyle w:val="ListBullet2"/>
      </w:pPr>
      <w:r>
        <w:t>5.3   Literature Review</w:t>
      </w:r>
    </w:p>
    <w:p>
      <w:pPr>
        <w:pStyle w:val="ListBullet2"/>
      </w:pPr>
      <w:r>
        <w:t>5.4   Challenger Model Performance</w:t>
        <w:br w:type="page"/>
      </w:r>
    </w:p>
    <w:p>
      <w:pPr>
        <w:pStyle w:val="title_style__para"/>
      </w:pPr>
      <w:r>
        <w:t xml:space="preserve">2   </w:t>
      </w:r>
      <w:r>
        <w:t>OVERVIEW AND SUMMARY</w:t>
      </w:r>
    </w:p>
    <w:p>
      <w:pPr>
        <w:pStyle w:val="strong_emphasis_style__para"/>
      </w:pPr>
      <w:r>
        <w:t>Insert section information here.</w:t>
      </w:r>
    </w:p>
    <w:p>
      <w:pPr>
        <w:pStyle w:val="subtitle_style__para"/>
      </w:pPr>
      <w:r>
        <w:t xml:space="preserve">2.1   </w:t>
      </w:r>
      <w:r>
        <w:t>Model Summary and Description</w:t>
      </w:r>
    </w:p>
    <w:p>
      <w:pPr>
        <w:pStyle w:val="body_style__para"/>
      </w:pPr>
      <w:r>
        <w:t xml:space="preserve">The particular model referenced in this document: </w:t>
      </w:r>
      <w:r>
        <w:t>[API] Kaggle Lending Club XGBoost 2023-02-12_15:12:11 (v1.0)</w:t>
      </w:r>
      <w:r>
        <w:t xml:space="preserve">. </w:t>
      </w:r>
      <w:r>
        <w:t>This model was developed in a project created with v34212b0641bbb115 of DataRobot.</w:t>
      </w:r>
      <w:r>
        <w:t xml:space="preserve"> This model is denoted within DataRobot by the Project ID: </w:t>
      </w:r>
      <w:r>
        <w:t>63e94931535aa7e9be39b74e</w:t>
      </w:r>
      <w:r>
        <w:t xml:space="preserve"> and the Model ID: </w:t>
      </w:r>
      <w:r>
        <w:t>63e9481da08d1b1aee39b877</w:t>
      </w:r>
      <w:r>
        <w:t xml:space="preserve">. The project was created on </w:t>
      </w:r>
      <w:r>
        <w:t>2023-02-12 20:16:49</w:t>
      </w:r>
      <w:r>
        <w:t>.</w:t>
      </w:r>
    </w:p>
    <w:p>
      <w:pPr>
        <w:pStyle w:val="body_style__para"/>
      </w:pPr>
      <w:r>
        <w:t>The model development workflow process (i.e., the model blueprint) is detailed in the figure below.</w:t>
      </w:r>
    </w:p>
    <w:p>
      <w:pPr>
        <w:pStyle w:val="image_style__para"/>
      </w:pPr>
      <w:r>
        <w:drawing>
          <wp:inline xmlns:a="http://schemas.openxmlformats.org/drawingml/2006/main" xmlns:pic="http://schemas.openxmlformats.org/drawingml/2006/picture">
            <wp:extent cx="5943600" cy="44577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943600" cy="4457700"/>
                    </a:xfrm>
                    <a:prstGeom prst="rect"/>
                  </pic:spPr>
                </pic:pic>
              </a:graphicData>
            </a:graphic>
          </wp:inline>
        </w:drawing>
      </w:r>
    </w:p>
    <w:p>
      <w:pPr>
        <w:pStyle w:val="body_style__para"/>
      </w:pPr>
      <w:r>
        <w:t>A Blueprint represents the high-level end-to-end procedure for fitting the model, including any preprocessing steps, algorithms, and post-processing. It illustrates the many steps involved in transforming input predictors and targets into a model. Each element (or, “node”) in a blueprint can represent multiple steps.</w:t>
      </w:r>
    </w:p>
    <w:p>
      <w:pPr>
        <w:pStyle w:val="body_style__para"/>
      </w:pPr>
      <w:r>
        <w:t>The following elements connect to create the blueprint:</w:t>
      </w:r>
    </w:p>
    <w:p>
      <w:pPr>
        <w:pStyle w:val="ListBullet2"/>
      </w:pPr>
      <w:r>
        <w:t>[API] Kaggle Lending Club XGBoost 2023-02-12_15:12:11 (v1.0)</w:t>
      </w:r>
    </w:p>
    <w:p>
      <w:pPr>
        <w:pStyle w:val="subtitle_style__para"/>
      </w:pPr>
      <w:r>
        <w:t xml:space="preserve">2.2   </w:t>
      </w:r>
      <w:r>
        <w:t>Model Results</w:t>
      </w:r>
    </w:p>
    <w:p>
      <w:pPr>
        <w:pStyle w:val="body_style__para"/>
      </w:pPr>
      <w:r>
        <w:t xml:space="preserve">DataRobot runs performance testing during the model development process to evaluate model results and reliability. The validation, cross-validation, and holdout (if applicable) out-of-sample performance scores are presented below, as well as the number of observations for each partition. The performance metric used for this project was </w:t>
      </w:r>
      <w:r>
        <w:t>LogLoss</w:t>
      </w:r>
      <w:r>
        <w:t xml:space="preserve"> and the project included a total of </w:t>
      </w:r>
      <w:r>
        <w:t>10,000</w:t>
      </w:r>
      <w:r>
        <w:t xml:space="preserve"> observations. An asterisk (*) next to a score, whether validation or holdout, indicates that DataRobot used in-sample predictions to derive the score. (In-samples predictions are those that include data from the validation or holdout partitions due to sample size used to build the model.)</w:t>
      </w:r>
    </w:p>
    <w:tbl>
      <w:tblPr>
        <w:tblW w:type="auto" w:w="0"/>
        <w:tblLook w:firstColumn="1" w:firstRow="1" w:lastColumn="0" w:lastRow="0" w:noHBand="0" w:noVBand="1" w:val="04A0"/>
      </w:tblPr>
      <w:tblGrid>
        <w:gridCol w:w="4680"/>
        <w:gridCol w:w="4680"/>
      </w:tblGrid>
      <w:tr>
        <w:tc>
          <w:tcPr>
            <w:tcW w:type="dxa" w:w="4680"/>
            <w:tcBorders>
              <w:start w:sz="4" w:val="single"/>
              <w:top w:sz="4" w:val="single"/>
              <w:end w:sz="4" w:val="single"/>
              <w:bottom w:sz="4" w:val="single"/>
            </w:tcBorders>
          </w:tcPr>
          <w:p>
            <w:pPr>
              <w:pStyle w:val="table_header_style__para"/>
            </w:pPr>
            <w:r>
              <w:rPr>
                <w:rStyle w:val="strong_emphasis_style__char"/>
              </w:rPr>
              <w:t>Scoring Type</w:t>
            </w:r>
          </w:p>
        </w:tc>
        <w:tc>
          <w:tcPr>
            <w:tcW w:type="dxa" w:w="4680"/>
            <w:tcBorders>
              <w:start w:sz="4" w:val="single"/>
              <w:top w:sz="4" w:val="single"/>
              <w:end w:sz="4" w:val="single"/>
              <w:bottom w:sz="4" w:val="single"/>
            </w:tcBorders>
          </w:tcPr>
          <w:p>
            <w:pPr>
              <w:pStyle w:val="table_header_style__para"/>
            </w:pPr>
            <w:r>
              <w:rPr>
                <w:rStyle w:val="strong_emphasis_style__char"/>
              </w:rPr>
              <w:t>Score (LogLoss)</w:t>
            </w:r>
          </w:p>
        </w:tc>
      </w:tr>
      <w:tr>
        <w:tc>
          <w:tcPr>
            <w:tcW w:type="dxa" w:w="4680"/>
            <w:tcBorders>
              <w:start w:sz="4" w:val="single"/>
              <w:top w:sz="4" w:val="single"/>
              <w:end w:sz="4" w:val="single"/>
              <w:bottom w:sz="4" w:val="single"/>
            </w:tcBorders>
          </w:tcPr>
          <w:p>
            <w:pPr>
              <w:pStyle w:val="table_body_style__para"/>
            </w:pPr>
            <w:r>
              <w:t>cross_validation</w:t>
            </w:r>
          </w:p>
        </w:tc>
        <w:tc>
          <w:tcPr>
            <w:tcW w:type="dxa" w:w="4680"/>
            <w:tcBorders>
              <w:start w:sz="4" w:val="single"/>
              <w:top w:sz="4" w:val="single"/>
              <w:end w:sz="4" w:val="single"/>
              <w:bottom w:sz="4" w:val="single"/>
            </w:tcBorders>
          </w:tcPr>
          <w:p>
            <w:pPr>
              <w:pStyle w:val="table_body_style__para"/>
            </w:pPr>
            <w:r>
              <w:t>0.6089*</w:t>
            </w:r>
          </w:p>
        </w:tc>
      </w:tr>
      <w:tr>
        <w:tc>
          <w:tcPr>
            <w:tcW w:type="dxa" w:w="4680"/>
            <w:tcBorders>
              <w:start w:sz="4" w:val="single"/>
              <w:top w:sz="4" w:val="single"/>
              <w:end w:sz="4" w:val="single"/>
              <w:bottom w:sz="4" w:val="single"/>
            </w:tcBorders>
          </w:tcPr>
          <w:p>
            <w:pPr>
              <w:pStyle w:val="table_body_style__para"/>
            </w:pPr>
            <w:r>
              <w:t>validation</w:t>
            </w:r>
          </w:p>
        </w:tc>
        <w:tc>
          <w:tcPr>
            <w:tcW w:type="dxa" w:w="4680"/>
            <w:tcBorders>
              <w:start w:sz="4" w:val="single"/>
              <w:top w:sz="4" w:val="single"/>
              <w:end w:sz="4" w:val="single"/>
              <w:bottom w:sz="4" w:val="single"/>
            </w:tcBorders>
          </w:tcPr>
          <w:p>
            <w:pPr>
              <w:pStyle w:val="table_body_style__para"/>
            </w:pPr>
            <w:r>
              <w:t>0.6063*</w:t>
            </w:r>
          </w:p>
        </w:tc>
      </w:tr>
    </w:tbl>
    <w:p>
      <w:pPr>
        <w:pStyle w:val="subtitle_style__para"/>
      </w:pPr>
      <w:r>
        <w:t xml:space="preserve">2.3   </w:t>
      </w:r>
      <w:r>
        <w:t>Model Version Control</w:t>
      </w:r>
    </w:p>
    <w:p>
      <w:pPr>
        <w:pStyle w:val="body_style__para"/>
      </w:pPr>
      <w:r>
        <w:t>DataRobot handles model and project version control automatically by tagging each model on the Leaderboard with a unique Model ID. The Model ID represents a single instance of a model type, feature list, sample size, and set of tuning parameter values. DataRobot also maintains unique Project IDs for each project, allowing accessibility to all models built for the project dataset. DataRobot's version control allows for reproducibility and traceability of the models it creates, which greatly increases the auditability of the model development process.</w:t>
      </w:r>
    </w:p>
    <w:p>
      <w:pPr>
        <w:pStyle w:val="body_style__para"/>
      </w:pPr>
      <w:r>
        <w:t>Users may also export Scoring Code for a DataRobot model in Java. You can download both a pre-compiled .jar file (with all dependencies included), plus the source code. Scoring Code is easy to deploy, test, and maintain on a variety of platforms, and you can inspect the generated Java code for complete transparency. DataRobot Scoring Code employs advanced features to ensure that predictions computed using generated Java code are the same as predictions computed inside DataRobot.</w:t>
      </w:r>
    </w:p>
    <w:p>
      <w:pPr>
        <w:pStyle w:val="title_style__para"/>
      </w:pPr>
      <w:r>
        <w:t xml:space="preserve">3   </w:t>
      </w:r>
      <w:r>
        <w:t>MODEL DATA OVERVIEW</w:t>
      </w:r>
    </w:p>
    <w:p>
      <w:pPr>
        <w:pStyle w:val="strong_emphasis_style__para"/>
      </w:pPr>
      <w:r>
        <w:t>Insert section information here.</w:t>
      </w:r>
    </w:p>
    <w:p>
      <w:pPr>
        <w:pStyle w:val="subtitle_style__para"/>
      </w:pPr>
      <w:r>
        <w:t xml:space="preserve">3.1   </w:t>
      </w:r>
      <w:r>
        <w:t>Model Features Summary</w:t>
      </w:r>
    </w:p>
    <w:p>
      <w:pPr>
        <w:pStyle w:val="body_style__para"/>
      </w:pPr>
      <w:r>
        <w:t>Below is a summary of modeling features provided from the user defined training data, and attached to this model.</w:t>
      </w:r>
    </w:p>
    <w:p>
      <w:pPr>
        <w:pStyle w:val="body_style__para"/>
      </w:pPr>
      <w:r>
        <w:t>The Model Features and Summary Statistics table provides a brief overview of the summary statistics of model features. This includes Feature Name, variable type (Var Type), number of unique values (Unique), Number of missing values (Missing), Mean, Standard Deviation (Std Dev), Median, Minimum Value (Min), Maximum Value (Max) and Assessment of target leakage risk (Target Leakage).</w:t>
      </w:r>
    </w:p>
    <w:p>
      <w:pPr>
        <w:pStyle w:val="H1_style__para"/>
      </w:pPr>
      <w:r>
        <w:t xml:space="preserve">3.1.1   </w:t>
      </w:r>
      <w:r>
        <w:t>Model Features and Summary Statistics</w:t>
      </w:r>
    </w:p>
    <w:tbl>
      <w:tblPr>
        <w:tblW w:type="auto" w:w="0"/>
        <w:tblLook w:firstColumn="1" w:firstRow="1" w:lastColumn="0" w:lastRow="0" w:noHBand="0" w:noVBand="1" w:val="04A0"/>
      </w:tblPr>
      <w:tblGrid>
        <w:gridCol w:w="936"/>
        <w:gridCol w:w="936"/>
        <w:gridCol w:w="936"/>
        <w:gridCol w:w="936"/>
        <w:gridCol w:w="936"/>
        <w:gridCol w:w="936"/>
        <w:gridCol w:w="936"/>
        <w:gridCol w:w="936"/>
        <w:gridCol w:w="936"/>
        <w:gridCol w:w="936"/>
      </w:tblGrid>
      <w:tr>
        <w:tc>
          <w:tcPr>
            <w:tcW w:type="dxa" w:w="936"/>
            <w:tcBorders>
              <w:start w:sz="4" w:val="single"/>
              <w:top w:sz="4" w:val="single"/>
              <w:end w:sz="4" w:val="single"/>
              <w:bottom w:sz="4" w:val="single"/>
            </w:tcBorders>
          </w:tcPr>
          <w:p>
            <w:pPr>
              <w:pStyle w:val="table_header_style__para"/>
            </w:pPr>
            <w:r>
              <w:rPr>
                <w:rStyle w:val="strong_emphasis_style__char"/>
              </w:rPr>
              <w:t>Feature Name</w:t>
            </w:r>
          </w:p>
        </w:tc>
        <w:tc>
          <w:tcPr>
            <w:tcW w:type="dxa" w:w="936"/>
            <w:tcBorders>
              <w:start w:sz="4" w:val="single"/>
              <w:top w:sz="4" w:val="single"/>
              <w:end w:sz="4" w:val="single"/>
              <w:bottom w:sz="4" w:val="single"/>
            </w:tcBorders>
          </w:tcPr>
          <w:p>
            <w:pPr>
              <w:pStyle w:val="table_header_style__para"/>
            </w:pPr>
            <w:r>
              <w:rPr>
                <w:rStyle w:val="strong_emphasis_style__char"/>
              </w:rPr>
              <w:t>Var Type</w:t>
            </w:r>
          </w:p>
        </w:tc>
        <w:tc>
          <w:tcPr>
            <w:tcW w:type="dxa" w:w="936"/>
            <w:tcBorders>
              <w:start w:sz="4" w:val="single"/>
              <w:top w:sz="4" w:val="single"/>
              <w:end w:sz="4" w:val="single"/>
              <w:bottom w:sz="4" w:val="single"/>
            </w:tcBorders>
          </w:tcPr>
          <w:p>
            <w:pPr>
              <w:pStyle w:val="table_header_style__para"/>
            </w:pPr>
            <w:r>
              <w:rPr>
                <w:rStyle w:val="strong_emphasis_style__char"/>
              </w:rPr>
              <w:t>Unique</w:t>
            </w:r>
          </w:p>
        </w:tc>
        <w:tc>
          <w:tcPr>
            <w:tcW w:type="dxa" w:w="936"/>
            <w:tcBorders>
              <w:start w:sz="4" w:val="single"/>
              <w:top w:sz="4" w:val="single"/>
              <w:end w:sz="4" w:val="single"/>
              <w:bottom w:sz="4" w:val="single"/>
            </w:tcBorders>
          </w:tcPr>
          <w:p>
            <w:pPr>
              <w:pStyle w:val="table_header_style__para"/>
            </w:pPr>
            <w:r>
              <w:rPr>
                <w:rStyle w:val="strong_emphasis_style__char"/>
              </w:rPr>
              <w:t>Missing</w:t>
            </w:r>
          </w:p>
        </w:tc>
        <w:tc>
          <w:tcPr>
            <w:tcW w:type="dxa" w:w="936"/>
            <w:tcBorders>
              <w:start w:sz="4" w:val="single"/>
              <w:top w:sz="4" w:val="single"/>
              <w:end w:sz="4" w:val="single"/>
              <w:bottom w:sz="4" w:val="single"/>
            </w:tcBorders>
          </w:tcPr>
          <w:p>
            <w:pPr>
              <w:pStyle w:val="table_header_style__para"/>
            </w:pPr>
            <w:r>
              <w:rPr>
                <w:rStyle w:val="strong_emphasis_style__char"/>
              </w:rPr>
              <w:t>Mean</w:t>
            </w:r>
          </w:p>
        </w:tc>
        <w:tc>
          <w:tcPr>
            <w:tcW w:type="dxa" w:w="936"/>
            <w:tcBorders>
              <w:start w:sz="4" w:val="single"/>
              <w:top w:sz="4" w:val="single"/>
              <w:end w:sz="4" w:val="single"/>
              <w:bottom w:sz="4" w:val="single"/>
            </w:tcBorders>
          </w:tcPr>
          <w:p>
            <w:pPr>
              <w:pStyle w:val="table_header_style__para"/>
            </w:pPr>
            <w:r>
              <w:rPr>
                <w:rStyle w:val="strong_emphasis_style__char"/>
              </w:rPr>
              <w:t>Std Dev</w:t>
            </w:r>
          </w:p>
        </w:tc>
        <w:tc>
          <w:tcPr>
            <w:tcW w:type="dxa" w:w="936"/>
            <w:tcBorders>
              <w:start w:sz="4" w:val="single"/>
              <w:top w:sz="4" w:val="single"/>
              <w:end w:sz="4" w:val="single"/>
              <w:bottom w:sz="4" w:val="single"/>
            </w:tcBorders>
          </w:tcPr>
          <w:p>
            <w:pPr>
              <w:pStyle w:val="table_header_style__para"/>
            </w:pPr>
            <w:r>
              <w:rPr>
                <w:rStyle w:val="strong_emphasis_style__char"/>
              </w:rPr>
              <w:t>Median</w:t>
            </w:r>
          </w:p>
        </w:tc>
        <w:tc>
          <w:tcPr>
            <w:tcW w:type="dxa" w:w="936"/>
            <w:tcBorders>
              <w:start w:sz="4" w:val="single"/>
              <w:top w:sz="4" w:val="single"/>
              <w:end w:sz="4" w:val="single"/>
              <w:bottom w:sz="4" w:val="single"/>
            </w:tcBorders>
          </w:tcPr>
          <w:p>
            <w:pPr>
              <w:pStyle w:val="table_header_style__para"/>
            </w:pPr>
            <w:r>
              <w:rPr>
                <w:rStyle w:val="strong_emphasis_style__char"/>
              </w:rPr>
              <w:t>Min</w:t>
            </w:r>
          </w:p>
        </w:tc>
        <w:tc>
          <w:tcPr>
            <w:tcW w:type="dxa" w:w="936"/>
            <w:tcBorders>
              <w:start w:sz="4" w:val="single"/>
              <w:top w:sz="4" w:val="single"/>
              <w:end w:sz="4" w:val="single"/>
              <w:bottom w:sz="4" w:val="single"/>
            </w:tcBorders>
          </w:tcPr>
          <w:p>
            <w:pPr>
              <w:pStyle w:val="table_header_style__para"/>
            </w:pPr>
            <w:r>
              <w:rPr>
                <w:rStyle w:val="strong_emphasis_style__char"/>
              </w:rPr>
              <w:t>Max</w:t>
            </w:r>
          </w:p>
        </w:tc>
        <w:tc>
          <w:tcPr>
            <w:tcW w:type="dxa" w:w="936"/>
            <w:tcBorders>
              <w:start w:sz="4" w:val="single"/>
              <w:top w:sz="4" w:val="single"/>
              <w:end w:sz="4" w:val="single"/>
              <w:bottom w:sz="4" w:val="single"/>
            </w:tcBorders>
          </w:tcPr>
          <w:p>
            <w:pPr>
              <w:pStyle w:val="table_header_style__para"/>
            </w:pPr>
            <w:r>
              <w:rPr>
                <w:rStyle w:val="strong_emphasis_style__char"/>
              </w:rPr>
              <w:t>Target Leakage</w:t>
            </w:r>
          </w:p>
        </w:tc>
      </w:tr>
      <w:tr>
        <w:tc>
          <w:tcPr>
            <w:tcW w:type="dxa" w:w="936"/>
            <w:tcBorders>
              <w:start w:sz="4" w:val="single"/>
              <w:top w:sz="4" w:val="single"/>
              <w:end w:sz="4" w:val="single"/>
              <w:bottom w:sz="4" w:val="single"/>
            </w:tcBorders>
          </w:tcPr>
          <w:p>
            <w:pPr>
              <w:pStyle w:val="table_body_style__para"/>
            </w:pPr>
            <w:r>
              <w:t>id</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10000</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56097914.49</w:t>
            </w:r>
          </w:p>
        </w:tc>
        <w:tc>
          <w:tcPr>
            <w:tcW w:type="dxa" w:w="936"/>
            <w:tcBorders>
              <w:start w:sz="4" w:val="single"/>
              <w:top w:sz="4" w:val="single"/>
              <w:end w:sz="4" w:val="single"/>
              <w:bottom w:sz="4" w:val="single"/>
            </w:tcBorders>
          </w:tcPr>
          <w:p>
            <w:pPr>
              <w:pStyle w:val="table_body_style__para"/>
            </w:pPr>
            <w:r>
              <w:t>38542022.72</w:t>
            </w:r>
          </w:p>
        </w:tc>
        <w:tc>
          <w:tcPr>
            <w:tcW w:type="dxa" w:w="936"/>
            <w:tcBorders>
              <w:start w:sz="4" w:val="single"/>
              <w:top w:sz="4" w:val="single"/>
              <w:end w:sz="4" w:val="single"/>
              <w:bottom w:sz="4" w:val="single"/>
            </w:tcBorders>
          </w:tcPr>
          <w:p>
            <w:pPr>
              <w:pStyle w:val="table_body_style__para"/>
            </w:pPr>
            <w:r>
              <w:t>57300595.5</w:t>
            </w:r>
          </w:p>
        </w:tc>
        <w:tc>
          <w:tcPr>
            <w:tcW w:type="dxa" w:w="936"/>
            <w:tcBorders>
              <w:start w:sz="4" w:val="single"/>
              <w:top w:sz="4" w:val="single"/>
              <w:end w:sz="4" w:val="single"/>
              <w:bottom w:sz="4" w:val="single"/>
            </w:tcBorders>
          </w:tcPr>
          <w:p>
            <w:pPr>
              <w:pStyle w:val="table_body_style__para"/>
            </w:pPr>
            <w:r>
              <w:t>92187.0</w:t>
            </w:r>
          </w:p>
        </w:tc>
        <w:tc>
          <w:tcPr>
            <w:tcW w:type="dxa" w:w="936"/>
            <w:tcBorders>
              <w:start w:sz="4" w:val="single"/>
              <w:top w:sz="4" w:val="single"/>
              <w:end w:sz="4" w:val="single"/>
              <w:bottom w:sz="4" w:val="single"/>
            </w:tcBorders>
          </w:tcPr>
          <w:p>
            <w:pPr>
              <w:pStyle w:val="table_body_style__para"/>
            </w:pPr>
            <w:r>
              <w:t>145562881.0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member_id</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10000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loan_amnt</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893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14408.76</w:t>
            </w:r>
          </w:p>
        </w:tc>
        <w:tc>
          <w:tcPr>
            <w:tcW w:type="dxa" w:w="936"/>
            <w:tcBorders>
              <w:start w:sz="4" w:val="single"/>
              <w:top w:sz="4" w:val="single"/>
              <w:end w:sz="4" w:val="single"/>
              <w:bottom w:sz="4" w:val="single"/>
            </w:tcBorders>
          </w:tcPr>
          <w:p>
            <w:pPr>
              <w:pStyle w:val="table_body_style__para"/>
            </w:pPr>
            <w:r>
              <w:t>8717.35</w:t>
            </w:r>
          </w:p>
        </w:tc>
        <w:tc>
          <w:tcPr>
            <w:tcW w:type="dxa" w:w="936"/>
            <w:tcBorders>
              <w:start w:sz="4" w:val="single"/>
              <w:top w:sz="4" w:val="single"/>
              <w:end w:sz="4" w:val="single"/>
              <w:bottom w:sz="4" w:val="single"/>
            </w:tcBorders>
          </w:tcPr>
          <w:p>
            <w:pPr>
              <w:pStyle w:val="table_body_style__para"/>
            </w:pPr>
            <w:r>
              <w:t>12000.0</w:t>
            </w:r>
          </w:p>
        </w:tc>
        <w:tc>
          <w:tcPr>
            <w:tcW w:type="dxa" w:w="936"/>
            <w:tcBorders>
              <w:start w:sz="4" w:val="single"/>
              <w:top w:sz="4" w:val="single"/>
              <w:end w:sz="4" w:val="single"/>
              <w:bottom w:sz="4" w:val="single"/>
            </w:tcBorders>
          </w:tcPr>
          <w:p>
            <w:pPr>
              <w:pStyle w:val="table_body_style__para"/>
            </w:pPr>
            <w:r>
              <w:t>1000.0</w:t>
            </w:r>
          </w:p>
        </w:tc>
        <w:tc>
          <w:tcPr>
            <w:tcW w:type="dxa" w:w="936"/>
            <w:tcBorders>
              <w:start w:sz="4" w:val="single"/>
              <w:top w:sz="4" w:val="single"/>
              <w:end w:sz="4" w:val="single"/>
              <w:bottom w:sz="4" w:val="single"/>
            </w:tcBorders>
          </w:tcPr>
          <w:p>
            <w:pPr>
              <w:pStyle w:val="table_body_style__para"/>
            </w:pPr>
            <w:r>
              <w:t>40000.0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funded_amnt</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895</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14398.53</w:t>
            </w:r>
          </w:p>
        </w:tc>
        <w:tc>
          <w:tcPr>
            <w:tcW w:type="dxa" w:w="936"/>
            <w:tcBorders>
              <w:start w:sz="4" w:val="single"/>
              <w:top w:sz="4" w:val="single"/>
              <w:end w:sz="4" w:val="single"/>
              <w:bottom w:sz="4" w:val="single"/>
            </w:tcBorders>
          </w:tcPr>
          <w:p>
            <w:pPr>
              <w:pStyle w:val="table_body_style__para"/>
            </w:pPr>
            <w:r>
              <w:t>8713.62</w:t>
            </w:r>
          </w:p>
        </w:tc>
        <w:tc>
          <w:tcPr>
            <w:tcW w:type="dxa" w:w="936"/>
            <w:tcBorders>
              <w:start w:sz="4" w:val="single"/>
              <w:top w:sz="4" w:val="single"/>
              <w:end w:sz="4" w:val="single"/>
              <w:bottom w:sz="4" w:val="single"/>
            </w:tcBorders>
          </w:tcPr>
          <w:p>
            <w:pPr>
              <w:pStyle w:val="table_body_style__para"/>
            </w:pPr>
            <w:r>
              <w:t>12000.0</w:t>
            </w:r>
          </w:p>
        </w:tc>
        <w:tc>
          <w:tcPr>
            <w:tcW w:type="dxa" w:w="936"/>
            <w:tcBorders>
              <w:start w:sz="4" w:val="single"/>
              <w:top w:sz="4" w:val="single"/>
              <w:end w:sz="4" w:val="single"/>
              <w:bottom w:sz="4" w:val="single"/>
            </w:tcBorders>
          </w:tcPr>
          <w:p>
            <w:pPr>
              <w:pStyle w:val="table_body_style__para"/>
            </w:pPr>
            <w:r>
              <w:t>1000.0</w:t>
            </w:r>
          </w:p>
        </w:tc>
        <w:tc>
          <w:tcPr>
            <w:tcW w:type="dxa" w:w="936"/>
            <w:tcBorders>
              <w:start w:sz="4" w:val="single"/>
              <w:top w:sz="4" w:val="single"/>
              <w:end w:sz="4" w:val="single"/>
              <w:bottom w:sz="4" w:val="single"/>
            </w:tcBorders>
          </w:tcPr>
          <w:p>
            <w:pPr>
              <w:pStyle w:val="table_body_style__para"/>
            </w:pPr>
            <w:r>
              <w:t>40000.0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funded_amnt_inv</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1030</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14377.17</w:t>
            </w:r>
          </w:p>
        </w:tc>
        <w:tc>
          <w:tcPr>
            <w:tcW w:type="dxa" w:w="936"/>
            <w:tcBorders>
              <w:start w:sz="4" w:val="single"/>
              <w:top w:sz="4" w:val="single"/>
              <w:end w:sz="4" w:val="single"/>
              <w:bottom w:sz="4" w:val="single"/>
            </w:tcBorders>
          </w:tcPr>
          <w:p>
            <w:pPr>
              <w:pStyle w:val="table_body_style__para"/>
            </w:pPr>
            <w:r>
              <w:t>8714.56</w:t>
            </w:r>
          </w:p>
        </w:tc>
        <w:tc>
          <w:tcPr>
            <w:tcW w:type="dxa" w:w="936"/>
            <w:tcBorders>
              <w:start w:sz="4" w:val="single"/>
              <w:top w:sz="4" w:val="single"/>
              <w:end w:sz="4" w:val="single"/>
              <w:bottom w:sz="4" w:val="single"/>
            </w:tcBorders>
          </w:tcPr>
          <w:p>
            <w:pPr>
              <w:pStyle w:val="table_body_style__para"/>
            </w:pPr>
            <w:r>
              <w:t>12000.0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40000.0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term</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int_rate</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448</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13.29</w:t>
            </w:r>
          </w:p>
        </w:tc>
        <w:tc>
          <w:tcPr>
            <w:tcW w:type="dxa" w:w="936"/>
            <w:tcBorders>
              <w:start w:sz="4" w:val="single"/>
              <w:top w:sz="4" w:val="single"/>
              <w:end w:sz="4" w:val="single"/>
              <w:bottom w:sz="4" w:val="single"/>
            </w:tcBorders>
          </w:tcPr>
          <w:p>
            <w:pPr>
              <w:pStyle w:val="table_body_style__para"/>
            </w:pPr>
            <w:r>
              <w:t>4.7</w:t>
            </w:r>
          </w:p>
        </w:tc>
        <w:tc>
          <w:tcPr>
            <w:tcW w:type="dxa" w:w="936"/>
            <w:tcBorders>
              <w:start w:sz="4" w:val="single"/>
              <w:top w:sz="4" w:val="single"/>
              <w:end w:sz="4" w:val="single"/>
              <w:bottom w:sz="4" w:val="single"/>
            </w:tcBorders>
          </w:tcPr>
          <w:p>
            <w:pPr>
              <w:pStyle w:val="table_body_style__para"/>
            </w:pPr>
            <w:r>
              <w:t>12.79</w:t>
            </w:r>
          </w:p>
        </w:tc>
        <w:tc>
          <w:tcPr>
            <w:tcW w:type="dxa" w:w="936"/>
            <w:tcBorders>
              <w:start w:sz="4" w:val="single"/>
              <w:top w:sz="4" w:val="single"/>
              <w:end w:sz="4" w:val="single"/>
              <w:bottom w:sz="4" w:val="single"/>
            </w:tcBorders>
          </w:tcPr>
          <w:p>
            <w:pPr>
              <w:pStyle w:val="table_body_style__para"/>
            </w:pPr>
            <w:r>
              <w:t>5.31</w:t>
            </w:r>
          </w:p>
        </w:tc>
        <w:tc>
          <w:tcPr>
            <w:tcW w:type="dxa" w:w="936"/>
            <w:tcBorders>
              <w:start w:sz="4" w:val="single"/>
              <w:top w:sz="4" w:val="single"/>
              <w:end w:sz="4" w:val="single"/>
              <w:bottom w:sz="4" w:val="single"/>
            </w:tcBorders>
          </w:tcPr>
          <w:p>
            <w:pPr>
              <w:pStyle w:val="table_body_style__para"/>
            </w:pPr>
            <w:r>
              <w:t>30.99</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installment</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6471</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438.404</w:t>
            </w:r>
          </w:p>
        </w:tc>
        <w:tc>
          <w:tcPr>
            <w:tcW w:type="dxa" w:w="936"/>
            <w:tcBorders>
              <w:start w:sz="4" w:val="single"/>
              <w:top w:sz="4" w:val="single"/>
              <w:end w:sz="4" w:val="single"/>
              <w:bottom w:sz="4" w:val="single"/>
            </w:tcBorders>
          </w:tcPr>
          <w:p>
            <w:pPr>
              <w:pStyle w:val="table_body_style__para"/>
            </w:pPr>
            <w:r>
              <w:t>262.56</w:t>
            </w:r>
          </w:p>
        </w:tc>
        <w:tc>
          <w:tcPr>
            <w:tcW w:type="dxa" w:w="936"/>
            <w:tcBorders>
              <w:start w:sz="4" w:val="single"/>
              <w:top w:sz="4" w:val="single"/>
              <w:end w:sz="4" w:val="single"/>
              <w:bottom w:sz="4" w:val="single"/>
            </w:tcBorders>
          </w:tcPr>
          <w:p>
            <w:pPr>
              <w:pStyle w:val="table_body_style__para"/>
            </w:pPr>
            <w:r>
              <w:t>376.89</w:t>
            </w:r>
          </w:p>
        </w:tc>
        <w:tc>
          <w:tcPr>
            <w:tcW w:type="dxa" w:w="936"/>
            <w:tcBorders>
              <w:start w:sz="4" w:val="single"/>
              <w:top w:sz="4" w:val="single"/>
              <w:end w:sz="4" w:val="single"/>
              <w:bottom w:sz="4" w:val="single"/>
            </w:tcBorders>
          </w:tcPr>
          <w:p>
            <w:pPr>
              <w:pStyle w:val="table_body_style__para"/>
            </w:pPr>
            <w:r>
              <w:t>31.8</w:t>
            </w:r>
          </w:p>
        </w:tc>
        <w:tc>
          <w:tcPr>
            <w:tcW w:type="dxa" w:w="936"/>
            <w:tcBorders>
              <w:start w:sz="4" w:val="single"/>
              <w:top w:sz="4" w:val="single"/>
              <w:end w:sz="4" w:val="single"/>
              <w:bottom w:sz="4" w:val="single"/>
            </w:tcBorders>
          </w:tcPr>
          <w:p>
            <w:pPr>
              <w:pStyle w:val="table_body_style__para"/>
            </w:pPr>
            <w:r>
              <w:t>1569.11</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grade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7</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sub_grade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35</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emp_title</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6069</w:t>
            </w:r>
          </w:p>
        </w:tc>
        <w:tc>
          <w:tcPr>
            <w:tcW w:type="dxa" w:w="936"/>
            <w:tcBorders>
              <w:start w:sz="4" w:val="single"/>
              <w:top w:sz="4" w:val="single"/>
              <w:end w:sz="4" w:val="single"/>
              <w:bottom w:sz="4" w:val="single"/>
            </w:tcBorders>
          </w:tcPr>
          <w:p>
            <w:pPr>
              <w:pStyle w:val="table_body_style__para"/>
            </w:pPr>
            <w:r>
              <w:t>679</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emp_length</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11</w:t>
            </w:r>
          </w:p>
        </w:tc>
        <w:tc>
          <w:tcPr>
            <w:tcW w:type="dxa" w:w="936"/>
            <w:tcBorders>
              <w:start w:sz="4" w:val="single"/>
              <w:top w:sz="4" w:val="single"/>
              <w:end w:sz="4" w:val="single"/>
              <w:bottom w:sz="4" w:val="single"/>
            </w:tcBorders>
          </w:tcPr>
          <w:p>
            <w:pPr>
              <w:pStyle w:val="table_body_style__para"/>
            </w:pPr>
            <w:r>
              <w:t>618</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home_ownership</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5</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annual_inc</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1478</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75586.63</w:t>
            </w:r>
          </w:p>
        </w:tc>
        <w:tc>
          <w:tcPr>
            <w:tcW w:type="dxa" w:w="936"/>
            <w:tcBorders>
              <w:start w:sz="4" w:val="single"/>
              <w:top w:sz="4" w:val="single"/>
              <w:end w:sz="4" w:val="single"/>
              <w:bottom w:sz="4" w:val="single"/>
            </w:tcBorders>
          </w:tcPr>
          <w:p>
            <w:pPr>
              <w:pStyle w:val="table_body_style__para"/>
            </w:pPr>
            <w:r>
              <w:t>52483.48</w:t>
            </w:r>
          </w:p>
        </w:tc>
        <w:tc>
          <w:tcPr>
            <w:tcW w:type="dxa" w:w="936"/>
            <w:tcBorders>
              <w:start w:sz="4" w:val="single"/>
              <w:top w:sz="4" w:val="single"/>
              <w:end w:sz="4" w:val="single"/>
              <w:bottom w:sz="4" w:val="single"/>
            </w:tcBorders>
          </w:tcPr>
          <w:p>
            <w:pPr>
              <w:pStyle w:val="table_body_style__para"/>
            </w:pPr>
            <w:r>
              <w:t>65000.0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1379753.0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verification_status</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issue_d</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129</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loan_status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0.203</w:t>
            </w:r>
          </w:p>
        </w:tc>
        <w:tc>
          <w:tcPr>
            <w:tcW w:type="dxa" w:w="936"/>
            <w:tcBorders>
              <w:start w:sz="4" w:val="single"/>
              <w:top w:sz="4" w:val="single"/>
              <w:end w:sz="4" w:val="single"/>
              <w:bottom w:sz="4" w:val="single"/>
            </w:tcBorders>
          </w:tcPr>
          <w:p>
            <w:pPr>
              <w:pStyle w:val="table_body_style__para"/>
            </w:pPr>
            <w:r>
              <w:t>0.402</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pymnt_plan</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1</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url</w:t>
            </w:r>
          </w:p>
        </w:tc>
        <w:tc>
          <w:tcPr>
            <w:tcW w:type="dxa" w:w="936"/>
            <w:tcBorders>
              <w:start w:sz="4" w:val="single"/>
              <w:top w:sz="4" w:val="single"/>
              <w:end w:sz="4" w:val="single"/>
              <w:bottom w:sz="4" w:val="single"/>
            </w:tcBorders>
          </w:tcPr>
          <w:p>
            <w:pPr>
              <w:pStyle w:val="table_body_style__para"/>
            </w:pPr>
            <w:r>
              <w:t>Text</w:t>
            </w:r>
          </w:p>
        </w:tc>
        <w:tc>
          <w:tcPr>
            <w:tcW w:type="dxa" w:w="936"/>
            <w:tcBorders>
              <w:start w:sz="4" w:val="single"/>
              <w:top w:sz="4" w:val="single"/>
              <w:end w:sz="4" w:val="single"/>
              <w:bottom w:sz="4" w:val="single"/>
            </w:tcBorders>
          </w:tcPr>
          <w:p>
            <w:pPr>
              <w:pStyle w:val="table_body_style__para"/>
            </w:pPr>
            <w:r>
              <w:t>10000</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desc</w:t>
            </w:r>
          </w:p>
        </w:tc>
        <w:tc>
          <w:tcPr>
            <w:tcW w:type="dxa" w:w="936"/>
            <w:tcBorders>
              <w:start w:sz="4" w:val="single"/>
              <w:top w:sz="4" w:val="single"/>
              <w:end w:sz="4" w:val="single"/>
              <w:bottom w:sz="4" w:val="single"/>
            </w:tcBorders>
          </w:tcPr>
          <w:p>
            <w:pPr>
              <w:pStyle w:val="table_body_style__para"/>
            </w:pPr>
            <w:r>
              <w:t>Text</w:t>
            </w:r>
          </w:p>
        </w:tc>
        <w:tc>
          <w:tcPr>
            <w:tcW w:type="dxa" w:w="936"/>
            <w:tcBorders>
              <w:start w:sz="4" w:val="single"/>
              <w:top w:sz="4" w:val="single"/>
              <w:end w:sz="4" w:val="single"/>
              <w:bottom w:sz="4" w:val="single"/>
            </w:tcBorders>
          </w:tcPr>
          <w:p>
            <w:pPr>
              <w:pStyle w:val="table_body_style__para"/>
            </w:pPr>
            <w:r>
              <w:t>955</w:t>
            </w:r>
          </w:p>
        </w:tc>
        <w:tc>
          <w:tcPr>
            <w:tcW w:type="dxa" w:w="936"/>
            <w:tcBorders>
              <w:start w:sz="4" w:val="single"/>
              <w:top w:sz="4" w:val="single"/>
              <w:end w:sz="4" w:val="single"/>
              <w:bottom w:sz="4" w:val="single"/>
            </w:tcBorders>
          </w:tcPr>
          <w:p>
            <w:pPr>
              <w:pStyle w:val="table_body_style__para"/>
            </w:pPr>
            <w:r>
              <w:t>9045</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purpose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14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title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921</w:t>
            </w:r>
          </w:p>
        </w:tc>
        <w:tc>
          <w:tcPr>
            <w:tcW w:type="dxa" w:w="936"/>
            <w:tcBorders>
              <w:start w:sz="4" w:val="single"/>
              <w:top w:sz="4" w:val="single"/>
              <w:end w:sz="4" w:val="single"/>
              <w:bottom w:sz="4" w:val="single"/>
            </w:tcBorders>
          </w:tcPr>
          <w:p>
            <w:pPr>
              <w:pStyle w:val="table_body_style__para"/>
            </w:pPr>
            <w:r>
              <w:t>118</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zip_code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791</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addr_state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50</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dti</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3278</w:t>
            </w:r>
          </w:p>
        </w:tc>
        <w:tc>
          <w:tcPr>
            <w:tcW w:type="dxa" w:w="936"/>
            <w:tcBorders>
              <w:start w:sz="4" w:val="single"/>
              <w:top w:sz="4" w:val="single"/>
              <w:end w:sz="4" w:val="single"/>
              <w:bottom w:sz="4" w:val="single"/>
            </w:tcBorders>
          </w:tcPr>
          <w:p>
            <w:pPr>
              <w:pStyle w:val="table_body_style__para"/>
            </w:pPr>
            <w:r>
              <w:t>7</w:t>
            </w:r>
          </w:p>
        </w:tc>
        <w:tc>
          <w:tcPr>
            <w:tcW w:type="dxa" w:w="936"/>
            <w:tcBorders>
              <w:start w:sz="4" w:val="single"/>
              <w:top w:sz="4" w:val="single"/>
              <w:end w:sz="4" w:val="single"/>
              <w:bottom w:sz="4" w:val="single"/>
            </w:tcBorders>
          </w:tcPr>
          <w:p>
            <w:pPr>
              <w:pStyle w:val="table_body_style__para"/>
            </w:pPr>
            <w:r>
              <w:t>18.21</w:t>
            </w:r>
          </w:p>
        </w:tc>
        <w:tc>
          <w:tcPr>
            <w:tcW w:type="dxa" w:w="936"/>
            <w:tcBorders>
              <w:start w:sz="4" w:val="single"/>
              <w:top w:sz="4" w:val="single"/>
              <w:end w:sz="4" w:val="single"/>
              <w:bottom w:sz="4" w:val="single"/>
            </w:tcBorders>
          </w:tcPr>
          <w:p>
            <w:pPr>
              <w:pStyle w:val="table_body_style__para"/>
            </w:pPr>
            <w:r>
              <w:t>9.05</w:t>
            </w:r>
          </w:p>
        </w:tc>
        <w:tc>
          <w:tcPr>
            <w:tcW w:type="dxa" w:w="936"/>
            <w:tcBorders>
              <w:start w:sz="4" w:val="single"/>
              <w:top w:sz="4" w:val="single"/>
              <w:end w:sz="4" w:val="single"/>
              <w:bottom w:sz="4" w:val="single"/>
            </w:tcBorders>
          </w:tcPr>
          <w:p>
            <w:pPr>
              <w:pStyle w:val="table_body_style__para"/>
            </w:pPr>
            <w:r>
              <w:t>17.64</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228.48</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delinq_2yrs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15</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0.308</w:t>
            </w:r>
          </w:p>
        </w:tc>
        <w:tc>
          <w:tcPr>
            <w:tcW w:type="dxa" w:w="936"/>
            <w:tcBorders>
              <w:start w:sz="4" w:val="single"/>
              <w:top w:sz="4" w:val="single"/>
              <w:end w:sz="4" w:val="single"/>
              <w:bottom w:sz="4" w:val="single"/>
            </w:tcBorders>
          </w:tcPr>
          <w:p>
            <w:pPr>
              <w:pStyle w:val="table_body_style__para"/>
            </w:pPr>
            <w:r>
              <w:t>0.88</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19.0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earliest_cr_line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532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fico_range_low</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38</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695.53</w:t>
            </w:r>
          </w:p>
        </w:tc>
        <w:tc>
          <w:tcPr>
            <w:tcW w:type="dxa" w:w="936"/>
            <w:tcBorders>
              <w:start w:sz="4" w:val="single"/>
              <w:top w:sz="4" w:val="single"/>
              <w:end w:sz="4" w:val="single"/>
              <w:bottom w:sz="4" w:val="single"/>
            </w:tcBorders>
          </w:tcPr>
          <w:p>
            <w:pPr>
              <w:pStyle w:val="table_body_style__para"/>
            </w:pPr>
            <w:r>
              <w:t>31.015</w:t>
            </w:r>
          </w:p>
        </w:tc>
        <w:tc>
          <w:tcPr>
            <w:tcW w:type="dxa" w:w="936"/>
            <w:tcBorders>
              <w:start w:sz="4" w:val="single"/>
              <w:top w:sz="4" w:val="single"/>
              <w:end w:sz="4" w:val="single"/>
              <w:bottom w:sz="4" w:val="single"/>
            </w:tcBorders>
          </w:tcPr>
          <w:p>
            <w:pPr>
              <w:pStyle w:val="table_body_style__para"/>
            </w:pPr>
            <w:r>
              <w:t>690.0</w:t>
            </w:r>
          </w:p>
        </w:tc>
        <w:tc>
          <w:tcPr>
            <w:tcW w:type="dxa" w:w="936"/>
            <w:tcBorders>
              <w:start w:sz="4" w:val="single"/>
              <w:top w:sz="4" w:val="single"/>
              <w:end w:sz="4" w:val="single"/>
              <w:bottom w:sz="4" w:val="single"/>
            </w:tcBorders>
          </w:tcPr>
          <w:p>
            <w:pPr>
              <w:pStyle w:val="table_body_style__para"/>
            </w:pPr>
            <w:r>
              <w:t>660.0</w:t>
            </w:r>
          </w:p>
        </w:tc>
        <w:tc>
          <w:tcPr>
            <w:tcW w:type="dxa" w:w="936"/>
            <w:tcBorders>
              <w:start w:sz="4" w:val="single"/>
              <w:top w:sz="4" w:val="single"/>
              <w:end w:sz="4" w:val="single"/>
              <w:bottom w:sz="4" w:val="single"/>
            </w:tcBorders>
          </w:tcPr>
          <w:p>
            <w:pPr>
              <w:pStyle w:val="table_body_style__para"/>
            </w:pPr>
            <w:r>
              <w:t>845.0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fico_range_high</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38</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699.53</w:t>
            </w:r>
          </w:p>
        </w:tc>
        <w:tc>
          <w:tcPr>
            <w:tcW w:type="dxa" w:w="936"/>
            <w:tcBorders>
              <w:start w:sz="4" w:val="single"/>
              <w:top w:sz="4" w:val="single"/>
              <w:end w:sz="4" w:val="single"/>
              <w:bottom w:sz="4" w:val="single"/>
            </w:tcBorders>
          </w:tcPr>
          <w:p>
            <w:pPr>
              <w:pStyle w:val="table_body_style__para"/>
            </w:pPr>
            <w:r>
              <w:t>31.016</w:t>
            </w:r>
          </w:p>
        </w:tc>
        <w:tc>
          <w:tcPr>
            <w:tcW w:type="dxa" w:w="936"/>
            <w:tcBorders>
              <w:start w:sz="4" w:val="single"/>
              <w:top w:sz="4" w:val="single"/>
              <w:end w:sz="4" w:val="single"/>
              <w:bottom w:sz="4" w:val="single"/>
            </w:tcBorders>
          </w:tcPr>
          <w:p>
            <w:pPr>
              <w:pStyle w:val="table_body_style__para"/>
            </w:pPr>
            <w:r>
              <w:t>694.0</w:t>
            </w:r>
          </w:p>
        </w:tc>
        <w:tc>
          <w:tcPr>
            <w:tcW w:type="dxa" w:w="936"/>
            <w:tcBorders>
              <w:start w:sz="4" w:val="single"/>
              <w:top w:sz="4" w:val="single"/>
              <w:end w:sz="4" w:val="single"/>
              <w:bottom w:sz="4" w:val="single"/>
            </w:tcBorders>
          </w:tcPr>
          <w:p>
            <w:pPr>
              <w:pStyle w:val="table_body_style__para"/>
            </w:pPr>
            <w:r>
              <w:t>664.0</w:t>
            </w:r>
          </w:p>
        </w:tc>
        <w:tc>
          <w:tcPr>
            <w:tcW w:type="dxa" w:w="936"/>
            <w:tcBorders>
              <w:start w:sz="4" w:val="single"/>
              <w:top w:sz="4" w:val="single"/>
              <w:end w:sz="4" w:val="single"/>
              <w:bottom w:sz="4" w:val="single"/>
            </w:tcBorders>
          </w:tcPr>
          <w:p>
            <w:pPr>
              <w:pStyle w:val="table_body_style__para"/>
            </w:pPr>
            <w:r>
              <w:t>850.0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inq_last_6mths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7</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0.66</w:t>
            </w:r>
          </w:p>
        </w:tc>
        <w:tc>
          <w:tcPr>
            <w:tcW w:type="dxa" w:w="936"/>
            <w:tcBorders>
              <w:start w:sz="4" w:val="single"/>
              <w:top w:sz="4" w:val="single"/>
              <w:end w:sz="4" w:val="single"/>
              <w:bottom w:sz="4" w:val="single"/>
            </w:tcBorders>
          </w:tcPr>
          <w:p>
            <w:pPr>
              <w:pStyle w:val="table_body_style__para"/>
            </w:pPr>
            <w:r>
              <w:t>0.94</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6.0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mths_since_last_delinq</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92</w:t>
            </w:r>
          </w:p>
        </w:tc>
        <w:tc>
          <w:tcPr>
            <w:tcW w:type="dxa" w:w="936"/>
            <w:tcBorders>
              <w:start w:sz="4" w:val="single"/>
              <w:top w:sz="4" w:val="single"/>
              <w:end w:sz="4" w:val="single"/>
              <w:bottom w:sz="4" w:val="single"/>
            </w:tcBorders>
          </w:tcPr>
          <w:p>
            <w:pPr>
              <w:pStyle w:val="table_body_style__para"/>
            </w:pPr>
            <w:r>
              <w:t>5051</w:t>
            </w:r>
          </w:p>
        </w:tc>
        <w:tc>
          <w:tcPr>
            <w:tcW w:type="dxa" w:w="936"/>
            <w:tcBorders>
              <w:start w:sz="4" w:val="single"/>
              <w:top w:sz="4" w:val="single"/>
              <w:end w:sz="4" w:val="single"/>
              <w:bottom w:sz="4" w:val="single"/>
            </w:tcBorders>
          </w:tcPr>
          <w:p>
            <w:pPr>
              <w:pStyle w:val="table_body_style__para"/>
            </w:pPr>
            <w:r>
              <w:t>34.63</w:t>
            </w:r>
          </w:p>
        </w:tc>
        <w:tc>
          <w:tcPr>
            <w:tcW w:type="dxa" w:w="936"/>
            <w:tcBorders>
              <w:start w:sz="4" w:val="single"/>
              <w:top w:sz="4" w:val="single"/>
              <w:end w:sz="4" w:val="single"/>
              <w:bottom w:sz="4" w:val="single"/>
            </w:tcBorders>
          </w:tcPr>
          <w:p>
            <w:pPr>
              <w:pStyle w:val="table_body_style__para"/>
            </w:pPr>
            <w:r>
              <w:t>21.77</w:t>
            </w:r>
          </w:p>
        </w:tc>
        <w:tc>
          <w:tcPr>
            <w:tcW w:type="dxa" w:w="936"/>
            <w:tcBorders>
              <w:start w:sz="4" w:val="single"/>
              <w:top w:sz="4" w:val="single"/>
              <w:end w:sz="4" w:val="single"/>
              <w:bottom w:sz="4" w:val="single"/>
            </w:tcBorders>
          </w:tcPr>
          <w:p>
            <w:pPr>
              <w:pStyle w:val="table_body_style__para"/>
            </w:pPr>
            <w:r>
              <w:t>31.0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109.0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mths_since_last_record</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117</w:t>
            </w:r>
          </w:p>
        </w:tc>
        <w:tc>
          <w:tcPr>
            <w:tcW w:type="dxa" w:w="936"/>
            <w:tcBorders>
              <w:start w:sz="4" w:val="single"/>
              <w:top w:sz="4" w:val="single"/>
              <w:end w:sz="4" w:val="single"/>
              <w:bottom w:sz="4" w:val="single"/>
            </w:tcBorders>
          </w:tcPr>
          <w:p>
            <w:pPr>
              <w:pStyle w:val="table_body_style__para"/>
            </w:pPr>
            <w:r>
              <w:t>8324</w:t>
            </w:r>
          </w:p>
        </w:tc>
        <w:tc>
          <w:tcPr>
            <w:tcW w:type="dxa" w:w="936"/>
            <w:tcBorders>
              <w:start w:sz="4" w:val="single"/>
              <w:top w:sz="4" w:val="single"/>
              <w:end w:sz="4" w:val="single"/>
              <w:bottom w:sz="4" w:val="single"/>
            </w:tcBorders>
          </w:tcPr>
          <w:p>
            <w:pPr>
              <w:pStyle w:val="table_body_style__para"/>
            </w:pPr>
            <w:r>
              <w:t>70.41</w:t>
            </w:r>
          </w:p>
        </w:tc>
        <w:tc>
          <w:tcPr>
            <w:tcW w:type="dxa" w:w="936"/>
            <w:tcBorders>
              <w:start w:sz="4" w:val="single"/>
              <w:top w:sz="4" w:val="single"/>
              <w:end w:sz="4" w:val="single"/>
              <w:bottom w:sz="4" w:val="single"/>
            </w:tcBorders>
          </w:tcPr>
          <w:p>
            <w:pPr>
              <w:pStyle w:val="table_body_style__para"/>
            </w:pPr>
            <w:r>
              <w:t>26.55</w:t>
            </w:r>
          </w:p>
        </w:tc>
        <w:tc>
          <w:tcPr>
            <w:tcW w:type="dxa" w:w="936"/>
            <w:tcBorders>
              <w:start w:sz="4" w:val="single"/>
              <w:top w:sz="4" w:val="single"/>
              <w:end w:sz="4" w:val="single"/>
              <w:bottom w:sz="4" w:val="single"/>
            </w:tcBorders>
          </w:tcPr>
          <w:p>
            <w:pPr>
              <w:pStyle w:val="table_body_style__para"/>
            </w:pPr>
            <w:r>
              <w:t>71.0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119.0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open_acc</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43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11.55</w:t>
            </w:r>
          </w:p>
        </w:tc>
        <w:tc>
          <w:tcPr>
            <w:tcW w:type="dxa" w:w="936"/>
            <w:tcBorders>
              <w:start w:sz="4" w:val="single"/>
              <w:top w:sz="4" w:val="single"/>
              <w:end w:sz="4" w:val="single"/>
              <w:bottom w:sz="4" w:val="single"/>
            </w:tcBorders>
          </w:tcPr>
          <w:p>
            <w:pPr>
              <w:pStyle w:val="table_body_style__para"/>
            </w:pPr>
            <w:r>
              <w:t>5.502</w:t>
            </w:r>
          </w:p>
        </w:tc>
        <w:tc>
          <w:tcPr>
            <w:tcW w:type="dxa" w:w="936"/>
            <w:tcBorders>
              <w:start w:sz="4" w:val="single"/>
              <w:top w:sz="4" w:val="single"/>
              <w:end w:sz="4" w:val="single"/>
              <w:bottom w:sz="4" w:val="single"/>
            </w:tcBorders>
          </w:tcPr>
          <w:p>
            <w:pPr>
              <w:pStyle w:val="table_body_style__para"/>
            </w:pPr>
            <w:r>
              <w:t>10.0</w:t>
            </w:r>
          </w:p>
        </w:tc>
        <w:tc>
          <w:tcPr>
            <w:tcW w:type="dxa" w:w="936"/>
            <w:tcBorders>
              <w:start w:sz="4" w:val="single"/>
              <w:top w:sz="4" w:val="single"/>
              <w:end w:sz="4" w:val="single"/>
              <w:bottom w:sz="4" w:val="single"/>
            </w:tcBorders>
          </w:tcPr>
          <w:p>
            <w:pPr>
              <w:pStyle w:val="table_body_style__para"/>
            </w:pPr>
            <w:r>
              <w:t>2.0</w:t>
            </w:r>
          </w:p>
        </w:tc>
        <w:tc>
          <w:tcPr>
            <w:tcW w:type="dxa" w:w="936"/>
            <w:tcBorders>
              <w:start w:sz="4" w:val="single"/>
              <w:top w:sz="4" w:val="single"/>
              <w:end w:sz="4" w:val="single"/>
              <w:bottom w:sz="4" w:val="single"/>
            </w:tcBorders>
          </w:tcPr>
          <w:p>
            <w:pPr>
              <w:pStyle w:val="table_body_style__para"/>
            </w:pPr>
            <w:r>
              <w:t>56.0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pub_rec</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0.22</w:t>
            </w:r>
          </w:p>
        </w:tc>
        <w:tc>
          <w:tcPr>
            <w:tcW w:type="dxa" w:w="936"/>
            <w:tcBorders>
              <w:start w:sz="4" w:val="single"/>
              <w:top w:sz="4" w:val="single"/>
              <w:end w:sz="4" w:val="single"/>
              <w:bottom w:sz="4" w:val="single"/>
            </w:tcBorders>
          </w:tcPr>
          <w:p>
            <w:pPr>
              <w:pStyle w:val="table_body_style__para"/>
            </w:pPr>
            <w:r>
              <w:t>0.59</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13.0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revol_bal</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8522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16458.82</w:t>
            </w:r>
          </w:p>
        </w:tc>
        <w:tc>
          <w:tcPr>
            <w:tcW w:type="dxa" w:w="936"/>
            <w:tcBorders>
              <w:start w:sz="4" w:val="single"/>
              <w:top w:sz="4" w:val="single"/>
              <w:end w:sz="4" w:val="single"/>
              <w:bottom w:sz="4" w:val="single"/>
            </w:tcBorders>
          </w:tcPr>
          <w:p>
            <w:pPr>
              <w:pStyle w:val="table_body_style__para"/>
            </w:pPr>
            <w:r>
              <w:t>34797.52</w:t>
            </w:r>
          </w:p>
        </w:tc>
        <w:tc>
          <w:tcPr>
            <w:tcW w:type="dxa" w:w="936"/>
            <w:tcBorders>
              <w:start w:sz="4" w:val="single"/>
              <w:top w:sz="4" w:val="single"/>
              <w:end w:sz="4" w:val="single"/>
              <w:bottom w:sz="4" w:val="single"/>
            </w:tcBorders>
          </w:tcPr>
          <w:p>
            <w:pPr>
              <w:pStyle w:val="table_body_style__para"/>
            </w:pPr>
            <w:r>
              <w:t>11205.0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2568995.0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revol_util</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1022</w:t>
            </w:r>
          </w:p>
        </w:tc>
        <w:tc>
          <w:tcPr>
            <w:tcW w:type="dxa" w:w="936"/>
            <w:tcBorders>
              <w:start w:sz="4" w:val="single"/>
              <w:top w:sz="4" w:val="single"/>
              <w:end w:sz="4" w:val="single"/>
              <w:bottom w:sz="4" w:val="single"/>
            </w:tcBorders>
          </w:tcPr>
          <w:p>
            <w:pPr>
              <w:pStyle w:val="table_body_style__para"/>
            </w:pPr>
            <w:r>
              <w:t>5</w:t>
            </w:r>
          </w:p>
        </w:tc>
        <w:tc>
          <w:tcPr>
            <w:tcW w:type="dxa" w:w="936"/>
            <w:tcBorders>
              <w:start w:sz="4" w:val="single"/>
              <w:top w:sz="4" w:val="single"/>
              <w:end w:sz="4" w:val="single"/>
              <w:bottom w:sz="4" w:val="single"/>
            </w:tcBorders>
          </w:tcPr>
          <w:p>
            <w:pPr>
              <w:pStyle w:val="table_body_style__para"/>
            </w:pPr>
            <w:r>
              <w:t>52.028</w:t>
            </w:r>
          </w:p>
        </w:tc>
        <w:tc>
          <w:tcPr>
            <w:tcW w:type="dxa" w:w="936"/>
            <w:tcBorders>
              <w:start w:sz="4" w:val="single"/>
              <w:top w:sz="4" w:val="single"/>
              <w:end w:sz="4" w:val="single"/>
              <w:bottom w:sz="4" w:val="single"/>
            </w:tcBorders>
          </w:tcPr>
          <w:p>
            <w:pPr>
              <w:pStyle w:val="table_body_style__para"/>
            </w:pPr>
            <w:r>
              <w:t>24.49</w:t>
            </w:r>
          </w:p>
        </w:tc>
        <w:tc>
          <w:tcPr>
            <w:tcW w:type="dxa" w:w="936"/>
            <w:tcBorders>
              <w:start w:sz="4" w:val="single"/>
              <w:top w:sz="4" w:val="single"/>
              <w:end w:sz="4" w:val="single"/>
              <w:bottom w:sz="4" w:val="single"/>
            </w:tcBorders>
          </w:tcPr>
          <w:p>
            <w:pPr>
              <w:pStyle w:val="table_body_style__para"/>
            </w:pPr>
            <w:r>
              <w:t>52.4</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134.3</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total_acc</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85</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24.8</w:t>
            </w:r>
          </w:p>
        </w:tc>
        <w:tc>
          <w:tcPr>
            <w:tcW w:type="dxa" w:w="936"/>
            <w:tcBorders>
              <w:start w:sz="4" w:val="single"/>
              <w:top w:sz="4" w:val="single"/>
              <w:end w:sz="4" w:val="single"/>
              <w:bottom w:sz="4" w:val="single"/>
            </w:tcBorders>
          </w:tcPr>
          <w:p>
            <w:pPr>
              <w:pStyle w:val="table_body_style__para"/>
            </w:pPr>
            <w:r>
              <w:t>12.0</w:t>
            </w:r>
          </w:p>
        </w:tc>
        <w:tc>
          <w:tcPr>
            <w:tcW w:type="dxa" w:w="936"/>
            <w:tcBorders>
              <w:start w:sz="4" w:val="single"/>
              <w:top w:sz="4" w:val="single"/>
              <w:end w:sz="4" w:val="single"/>
              <w:bottom w:sz="4" w:val="single"/>
            </w:tcBorders>
          </w:tcPr>
          <w:p>
            <w:pPr>
              <w:pStyle w:val="table_body_style__para"/>
            </w:pPr>
            <w:r>
              <w:t>23.0</w:t>
            </w:r>
          </w:p>
        </w:tc>
        <w:tc>
          <w:tcPr>
            <w:tcW w:type="dxa" w:w="936"/>
            <w:tcBorders>
              <w:start w:sz="4" w:val="single"/>
              <w:top w:sz="4" w:val="single"/>
              <w:end w:sz="4" w:val="single"/>
              <w:bottom w:sz="4" w:val="single"/>
            </w:tcBorders>
          </w:tcPr>
          <w:p>
            <w:pPr>
              <w:pStyle w:val="table_body_style__para"/>
            </w:pPr>
            <w:r>
              <w:t>2.0</w:t>
            </w:r>
          </w:p>
        </w:tc>
        <w:tc>
          <w:tcPr>
            <w:tcW w:type="dxa" w:w="936"/>
            <w:tcBorders>
              <w:start w:sz="4" w:val="single"/>
              <w:top w:sz="4" w:val="single"/>
              <w:end w:sz="4" w:val="single"/>
              <w:bottom w:sz="4" w:val="single"/>
            </w:tcBorders>
          </w:tcPr>
          <w:p>
            <w:pPr>
              <w:pStyle w:val="table_body_style__para"/>
            </w:pPr>
            <w:r>
              <w:t>99.0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initial_list_status</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out_prncp</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out_prncp_inv</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total_pymnt</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9978</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14759.47</w:t>
            </w:r>
          </w:p>
        </w:tc>
        <w:tc>
          <w:tcPr>
            <w:tcW w:type="dxa" w:w="936"/>
            <w:tcBorders>
              <w:start w:sz="4" w:val="single"/>
              <w:top w:sz="4" w:val="single"/>
              <w:end w:sz="4" w:val="single"/>
              <w:bottom w:sz="4" w:val="single"/>
            </w:tcBorders>
          </w:tcPr>
          <w:p>
            <w:pPr>
              <w:pStyle w:val="table_body_style__para"/>
            </w:pPr>
            <w:r>
              <w:t>10324.33</w:t>
            </w:r>
          </w:p>
        </w:tc>
        <w:tc>
          <w:tcPr>
            <w:tcW w:type="dxa" w:w="936"/>
            <w:tcBorders>
              <w:start w:sz="4" w:val="single"/>
              <w:top w:sz="4" w:val="single"/>
              <w:end w:sz="4" w:val="single"/>
              <w:bottom w:sz="4" w:val="single"/>
            </w:tcBorders>
          </w:tcPr>
          <w:p>
            <w:pPr>
              <w:pStyle w:val="table_body_style__para"/>
            </w:pPr>
            <w:r>
              <w:t>12133.47</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57523.075</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total_pymnt_inv</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9907</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14737.054</w:t>
            </w:r>
          </w:p>
        </w:tc>
        <w:tc>
          <w:tcPr>
            <w:tcW w:type="dxa" w:w="936"/>
            <w:tcBorders>
              <w:start w:sz="4" w:val="single"/>
              <w:top w:sz="4" w:val="single"/>
              <w:end w:sz="4" w:val="single"/>
              <w:bottom w:sz="4" w:val="single"/>
            </w:tcBorders>
          </w:tcPr>
          <w:p>
            <w:pPr>
              <w:pStyle w:val="table_body_style__para"/>
            </w:pPr>
            <w:r>
              <w:t>10320.38</w:t>
            </w:r>
          </w:p>
        </w:tc>
        <w:tc>
          <w:tcPr>
            <w:tcW w:type="dxa" w:w="936"/>
            <w:tcBorders>
              <w:start w:sz="4" w:val="single"/>
              <w:top w:sz="4" w:val="single"/>
              <w:end w:sz="4" w:val="single"/>
              <w:bottom w:sz="4" w:val="single"/>
            </w:tcBorders>
          </w:tcPr>
          <w:p>
            <w:pPr>
              <w:pStyle w:val="table_body_style__para"/>
            </w:pPr>
            <w:r>
              <w:t>12119.67</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57523.07</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total_rec_prncp</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2796</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12102.2007</w:t>
            </w:r>
          </w:p>
        </w:tc>
        <w:tc>
          <w:tcPr>
            <w:tcW w:type="dxa" w:w="936"/>
            <w:tcBorders>
              <w:start w:sz="4" w:val="single"/>
              <w:top w:sz="4" w:val="single"/>
              <w:end w:sz="4" w:val="single"/>
              <w:bottom w:sz="4" w:val="single"/>
            </w:tcBorders>
          </w:tcPr>
          <w:p>
            <w:pPr>
              <w:pStyle w:val="table_body_style__para"/>
            </w:pPr>
            <w:r>
              <w:t>8856.99</w:t>
            </w:r>
          </w:p>
        </w:tc>
        <w:tc>
          <w:tcPr>
            <w:tcW w:type="dxa" w:w="936"/>
            <w:tcBorders>
              <w:start w:sz="4" w:val="single"/>
              <w:top w:sz="4" w:val="single"/>
              <w:end w:sz="4" w:val="single"/>
              <w:bottom w:sz="4" w:val="single"/>
            </w:tcBorders>
          </w:tcPr>
          <w:p>
            <w:pPr>
              <w:pStyle w:val="table_body_style__para"/>
            </w:pPr>
            <w:r>
              <w:t>10000.0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40000.0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total_rec_int</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9788</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2398.043</w:t>
            </w:r>
          </w:p>
        </w:tc>
        <w:tc>
          <w:tcPr>
            <w:tcW w:type="dxa" w:w="936"/>
            <w:tcBorders>
              <w:start w:sz="4" w:val="single"/>
              <w:top w:sz="4" w:val="single"/>
              <w:end w:sz="4" w:val="single"/>
              <w:bottom w:sz="4" w:val="single"/>
            </w:tcBorders>
          </w:tcPr>
          <w:p>
            <w:pPr>
              <w:pStyle w:val="table_body_style__para"/>
            </w:pPr>
            <w:r>
              <w:t>2594.57</w:t>
            </w:r>
          </w:p>
        </w:tc>
        <w:tc>
          <w:tcPr>
            <w:tcW w:type="dxa" w:w="936"/>
            <w:tcBorders>
              <w:start w:sz="4" w:val="single"/>
              <w:top w:sz="4" w:val="single"/>
              <w:end w:sz="4" w:val="single"/>
              <w:bottom w:sz="4" w:val="single"/>
            </w:tcBorders>
          </w:tcPr>
          <w:p>
            <w:pPr>
              <w:pStyle w:val="table_body_style__para"/>
            </w:pPr>
            <w:r>
              <w:t>1592.73</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22523.07</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total_rec_late_fee</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303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1.52</w:t>
            </w:r>
          </w:p>
        </w:tc>
        <w:tc>
          <w:tcPr>
            <w:tcW w:type="dxa" w:w="936"/>
            <w:tcBorders>
              <w:start w:sz="4" w:val="single"/>
              <w:top w:sz="4" w:val="single"/>
              <w:end w:sz="4" w:val="single"/>
              <w:bottom w:sz="4" w:val="single"/>
            </w:tcBorders>
          </w:tcPr>
          <w:p>
            <w:pPr>
              <w:pStyle w:val="table_body_style__para"/>
            </w:pPr>
            <w:r>
              <w:t>11.903</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592.65</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recoveries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1392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257.707</w:t>
            </w:r>
          </w:p>
        </w:tc>
        <w:tc>
          <w:tcPr>
            <w:tcW w:type="dxa" w:w="936"/>
            <w:tcBorders>
              <w:start w:sz="4" w:val="single"/>
              <w:top w:sz="4" w:val="single"/>
              <w:end w:sz="4" w:val="single"/>
              <w:bottom w:sz="4" w:val="single"/>
            </w:tcBorders>
          </w:tcPr>
          <w:p>
            <w:pPr>
              <w:pStyle w:val="table_body_style__para"/>
            </w:pPr>
            <w:r>
              <w:t>953.83</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15466.39</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collection_recovery_fee</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1355</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43.15</w:t>
            </w:r>
          </w:p>
        </w:tc>
        <w:tc>
          <w:tcPr>
            <w:tcW w:type="dxa" w:w="936"/>
            <w:tcBorders>
              <w:start w:sz="4" w:val="single"/>
              <w:top w:sz="4" w:val="single"/>
              <w:end w:sz="4" w:val="single"/>
              <w:bottom w:sz="4" w:val="single"/>
            </w:tcBorders>
          </w:tcPr>
          <w:p>
            <w:pPr>
              <w:pStyle w:val="table_body_style__para"/>
            </w:pPr>
            <w:r>
              <w:t>171.72</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3902.208</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last_pymnt_d</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111</w:t>
            </w:r>
          </w:p>
        </w:tc>
        <w:tc>
          <w:tcPr>
            <w:tcW w:type="dxa" w:w="936"/>
            <w:tcBorders>
              <w:start w:sz="4" w:val="single"/>
              <w:top w:sz="4" w:val="single"/>
              <w:end w:sz="4" w:val="single"/>
              <w:bottom w:sz="4" w:val="single"/>
            </w:tcBorders>
          </w:tcPr>
          <w:p>
            <w:pPr>
              <w:pStyle w:val="table_body_style__para"/>
            </w:pPr>
            <w:r>
              <w:t>12</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last_pymnt_amnt</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9454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5358.109</w:t>
            </w:r>
          </w:p>
        </w:tc>
        <w:tc>
          <w:tcPr>
            <w:tcW w:type="dxa" w:w="936"/>
            <w:tcBorders>
              <w:start w:sz="4" w:val="single"/>
              <w:top w:sz="4" w:val="single"/>
              <w:end w:sz="4" w:val="single"/>
              <w:bottom w:sz="4" w:val="single"/>
            </w:tcBorders>
          </w:tcPr>
          <w:p>
            <w:pPr>
              <w:pStyle w:val="table_body_style__para"/>
            </w:pPr>
            <w:r>
              <w:t>7018.25</w:t>
            </w:r>
          </w:p>
        </w:tc>
        <w:tc>
          <w:tcPr>
            <w:tcW w:type="dxa" w:w="936"/>
            <w:tcBorders>
              <w:start w:sz="4" w:val="single"/>
              <w:top w:sz="4" w:val="single"/>
              <w:end w:sz="4" w:val="single"/>
              <w:bottom w:sz="4" w:val="single"/>
            </w:tcBorders>
          </w:tcPr>
          <w:p>
            <w:pPr>
              <w:pStyle w:val="table_body_style__para"/>
            </w:pPr>
            <w:r>
              <w:t>1953.68</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40688.61</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next_pymnt_d</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10000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last_credit_pull_d</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93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last_fico_range_high</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72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676.97</w:t>
            </w:r>
          </w:p>
        </w:tc>
        <w:tc>
          <w:tcPr>
            <w:tcW w:type="dxa" w:w="936"/>
            <w:tcBorders>
              <w:start w:sz="4" w:val="single"/>
              <w:top w:sz="4" w:val="single"/>
              <w:end w:sz="4" w:val="single"/>
              <w:bottom w:sz="4" w:val="single"/>
            </w:tcBorders>
          </w:tcPr>
          <w:p>
            <w:pPr>
              <w:pStyle w:val="table_body_style__para"/>
            </w:pPr>
            <w:r>
              <w:t>81.79</w:t>
            </w:r>
          </w:p>
        </w:tc>
        <w:tc>
          <w:tcPr>
            <w:tcW w:type="dxa" w:w="936"/>
            <w:tcBorders>
              <w:start w:sz="4" w:val="single"/>
              <w:top w:sz="4" w:val="single"/>
              <w:end w:sz="4" w:val="single"/>
              <w:bottom w:sz="4" w:val="single"/>
            </w:tcBorders>
          </w:tcPr>
          <w:p>
            <w:pPr>
              <w:pStyle w:val="table_body_style__para"/>
            </w:pPr>
            <w:r>
              <w:t>694.0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850.0</w:t>
            </w:r>
          </w:p>
        </w:tc>
        <w:tc>
          <w:tcPr>
            <w:tcW w:type="dxa" w:w="936"/>
            <w:tcBorders>
              <w:start w:sz="4" w:val="single"/>
              <w:top w:sz="4" w:val="single"/>
              <w:end w:sz="4" w:val="single"/>
              <w:bottom w:sz="4" w:val="single"/>
            </w:tcBorders>
          </w:tcPr>
          <w:p>
            <w:pPr>
              <w:pStyle w:val="table_body_style__para"/>
            </w:pPr>
            <w:r>
              <w:t>Moderate</w:t>
            </w:r>
          </w:p>
        </w:tc>
      </w:tr>
      <w:tr>
        <w:tc>
          <w:tcPr>
            <w:tcW w:type="dxa" w:w="936"/>
            <w:tcBorders>
              <w:start w:sz="4" w:val="single"/>
              <w:top w:sz="4" w:val="single"/>
              <w:end w:sz="4" w:val="single"/>
              <w:bottom w:sz="4" w:val="single"/>
            </w:tcBorders>
          </w:tcPr>
          <w:p>
            <w:pPr>
              <w:pStyle w:val="table_body_style__para"/>
            </w:pPr>
            <w:r>
              <w:t>last_fico_range_low</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71</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660.103</w:t>
            </w:r>
          </w:p>
        </w:tc>
        <w:tc>
          <w:tcPr>
            <w:tcW w:type="dxa" w:w="936"/>
            <w:tcBorders>
              <w:start w:sz="4" w:val="single"/>
              <w:top w:sz="4" w:val="single"/>
              <w:end w:sz="4" w:val="single"/>
              <w:bottom w:sz="4" w:val="single"/>
            </w:tcBorders>
          </w:tcPr>
          <w:p>
            <w:pPr>
              <w:pStyle w:val="table_body_style__para"/>
            </w:pPr>
            <w:r>
              <w:t>132.19</w:t>
            </w:r>
          </w:p>
        </w:tc>
        <w:tc>
          <w:tcPr>
            <w:tcW w:type="dxa" w:w="936"/>
            <w:tcBorders>
              <w:start w:sz="4" w:val="single"/>
              <w:top w:sz="4" w:val="single"/>
              <w:end w:sz="4" w:val="single"/>
              <w:bottom w:sz="4" w:val="single"/>
            </w:tcBorders>
          </w:tcPr>
          <w:p>
            <w:pPr>
              <w:pStyle w:val="table_body_style__para"/>
            </w:pPr>
            <w:r>
              <w:t>690.0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845.0</w:t>
            </w:r>
          </w:p>
        </w:tc>
        <w:tc>
          <w:tcPr>
            <w:tcW w:type="dxa" w:w="936"/>
            <w:tcBorders>
              <w:start w:sz="4" w:val="single"/>
              <w:top w:sz="4" w:val="single"/>
              <w:end w:sz="4" w:val="single"/>
              <w:bottom w:sz="4" w:val="single"/>
            </w:tcBorders>
          </w:tcPr>
          <w:p>
            <w:pPr>
              <w:pStyle w:val="table_body_style__para"/>
            </w:pPr>
            <w:r>
              <w:t>Moderate</w:t>
            </w:r>
          </w:p>
        </w:tc>
      </w:tr>
      <w:tr>
        <w:tc>
          <w:tcPr>
            <w:tcW w:type="dxa" w:w="936"/>
            <w:tcBorders>
              <w:start w:sz="4" w:val="single"/>
              <w:top w:sz="4" w:val="single"/>
              <w:end w:sz="4" w:val="single"/>
              <w:bottom w:sz="4" w:val="single"/>
            </w:tcBorders>
          </w:tcPr>
          <w:p>
            <w:pPr>
              <w:pStyle w:val="table_body_style__para"/>
            </w:pPr>
            <w:r>
              <w:t>collections_12_mths_ex_med</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5</w:t>
            </w:r>
          </w:p>
        </w:tc>
        <w:tc>
          <w:tcPr>
            <w:tcW w:type="dxa" w:w="936"/>
            <w:tcBorders>
              <w:start w:sz="4" w:val="single"/>
              <w:top w:sz="4" w:val="single"/>
              <w:end w:sz="4" w:val="single"/>
              <w:bottom w:sz="4" w:val="single"/>
            </w:tcBorders>
          </w:tcPr>
          <w:p>
            <w:pPr>
              <w:pStyle w:val="table_body_style__para"/>
            </w:pPr>
            <w:r>
              <w:t>1</w:t>
            </w:r>
          </w:p>
        </w:tc>
        <w:tc>
          <w:tcPr>
            <w:tcW w:type="dxa" w:w="936"/>
            <w:tcBorders>
              <w:start w:sz="4" w:val="single"/>
              <w:top w:sz="4" w:val="single"/>
              <w:end w:sz="4" w:val="single"/>
              <w:bottom w:sz="4" w:val="single"/>
            </w:tcBorders>
          </w:tcPr>
          <w:p>
            <w:pPr>
              <w:pStyle w:val="table_body_style__para"/>
            </w:pPr>
            <w:r>
              <w:t>0.019</w:t>
            </w:r>
          </w:p>
        </w:tc>
        <w:tc>
          <w:tcPr>
            <w:tcW w:type="dxa" w:w="936"/>
            <w:tcBorders>
              <w:start w:sz="4" w:val="single"/>
              <w:top w:sz="4" w:val="single"/>
              <w:end w:sz="4" w:val="single"/>
              <w:bottom w:sz="4" w:val="single"/>
            </w:tcBorders>
          </w:tcPr>
          <w:p>
            <w:pPr>
              <w:pStyle w:val="table_body_style__para"/>
            </w:pPr>
            <w:r>
              <w:t>0.16</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5.0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mths_since_last_major_derog</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95</w:t>
            </w:r>
          </w:p>
        </w:tc>
        <w:tc>
          <w:tcPr>
            <w:tcW w:type="dxa" w:w="936"/>
            <w:tcBorders>
              <w:start w:sz="4" w:val="single"/>
              <w:top w:sz="4" w:val="single"/>
              <w:end w:sz="4" w:val="single"/>
              <w:bottom w:sz="4" w:val="single"/>
            </w:tcBorders>
          </w:tcPr>
          <w:p>
            <w:pPr>
              <w:pStyle w:val="table_body_style__para"/>
            </w:pPr>
            <w:r>
              <w:t>7377</w:t>
            </w:r>
          </w:p>
        </w:tc>
        <w:tc>
          <w:tcPr>
            <w:tcW w:type="dxa" w:w="936"/>
            <w:tcBorders>
              <w:start w:sz="4" w:val="single"/>
              <w:top w:sz="4" w:val="single"/>
              <w:end w:sz="4" w:val="single"/>
              <w:bottom w:sz="4" w:val="single"/>
            </w:tcBorders>
          </w:tcPr>
          <w:p>
            <w:pPr>
              <w:pStyle w:val="table_body_style__para"/>
            </w:pPr>
            <w:r>
              <w:t>44.31</w:t>
            </w:r>
          </w:p>
        </w:tc>
        <w:tc>
          <w:tcPr>
            <w:tcW w:type="dxa" w:w="936"/>
            <w:tcBorders>
              <w:start w:sz="4" w:val="single"/>
              <w:top w:sz="4" w:val="single"/>
              <w:end w:sz="4" w:val="single"/>
              <w:bottom w:sz="4" w:val="single"/>
            </w:tcBorders>
          </w:tcPr>
          <w:p>
            <w:pPr>
              <w:pStyle w:val="table_body_style__para"/>
            </w:pPr>
            <w:r>
              <w:t>21.25</w:t>
            </w:r>
          </w:p>
        </w:tc>
        <w:tc>
          <w:tcPr>
            <w:tcW w:type="dxa" w:w="936"/>
            <w:tcBorders>
              <w:start w:sz="4" w:val="single"/>
              <w:top w:sz="4" w:val="single"/>
              <w:end w:sz="4" w:val="single"/>
              <w:bottom w:sz="4" w:val="single"/>
            </w:tcBorders>
          </w:tcPr>
          <w:p>
            <w:pPr>
              <w:pStyle w:val="table_body_style__para"/>
            </w:pPr>
            <w:r>
              <w:t>44.0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109.0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policy_code</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application_type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annual_inc_joint</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151</w:t>
            </w:r>
          </w:p>
        </w:tc>
        <w:tc>
          <w:tcPr>
            <w:tcW w:type="dxa" w:w="936"/>
            <w:tcBorders>
              <w:start w:sz="4" w:val="single"/>
              <w:top w:sz="4" w:val="single"/>
              <w:end w:sz="4" w:val="single"/>
              <w:bottom w:sz="4" w:val="single"/>
            </w:tcBorders>
          </w:tcPr>
          <w:p>
            <w:pPr>
              <w:pStyle w:val="table_body_style__para"/>
            </w:pPr>
            <w:r>
              <w:t>9801</w:t>
            </w:r>
          </w:p>
        </w:tc>
        <w:tc>
          <w:tcPr>
            <w:tcW w:type="dxa" w:w="936"/>
            <w:tcBorders>
              <w:start w:sz="4" w:val="single"/>
              <w:top w:sz="4" w:val="single"/>
              <w:end w:sz="4" w:val="single"/>
              <w:bottom w:sz="4" w:val="single"/>
            </w:tcBorders>
          </w:tcPr>
          <w:p>
            <w:pPr>
              <w:pStyle w:val="table_body_style__para"/>
            </w:pPr>
            <w:r>
              <w:t>118287.13</w:t>
            </w:r>
          </w:p>
        </w:tc>
        <w:tc>
          <w:tcPr>
            <w:tcW w:type="dxa" w:w="936"/>
            <w:tcBorders>
              <w:start w:sz="4" w:val="single"/>
              <w:top w:sz="4" w:val="single"/>
              <w:end w:sz="4" w:val="single"/>
              <w:bottom w:sz="4" w:val="single"/>
            </w:tcBorders>
          </w:tcPr>
          <w:p>
            <w:pPr>
              <w:pStyle w:val="table_body_style__para"/>
            </w:pPr>
            <w:r>
              <w:t>55289.87</w:t>
            </w:r>
          </w:p>
        </w:tc>
        <w:tc>
          <w:tcPr>
            <w:tcW w:type="dxa" w:w="936"/>
            <w:tcBorders>
              <w:start w:sz="4" w:val="single"/>
              <w:top w:sz="4" w:val="single"/>
              <w:end w:sz="4" w:val="single"/>
              <w:bottom w:sz="4" w:val="single"/>
            </w:tcBorders>
          </w:tcPr>
          <w:p>
            <w:pPr>
              <w:pStyle w:val="table_body_style__para"/>
            </w:pPr>
            <w:r>
              <w:t>110000.0</w:t>
            </w:r>
          </w:p>
        </w:tc>
        <w:tc>
          <w:tcPr>
            <w:tcW w:type="dxa" w:w="936"/>
            <w:tcBorders>
              <w:start w:sz="4" w:val="single"/>
              <w:top w:sz="4" w:val="single"/>
              <w:end w:sz="4" w:val="single"/>
              <w:bottom w:sz="4" w:val="single"/>
            </w:tcBorders>
          </w:tcPr>
          <w:p>
            <w:pPr>
              <w:pStyle w:val="table_body_style__para"/>
            </w:pPr>
            <w:r>
              <w:t>27000.0</w:t>
            </w:r>
          </w:p>
        </w:tc>
        <w:tc>
          <w:tcPr>
            <w:tcW w:type="dxa" w:w="936"/>
            <w:tcBorders>
              <w:start w:sz="4" w:val="single"/>
              <w:top w:sz="4" w:val="single"/>
              <w:end w:sz="4" w:val="single"/>
              <w:bottom w:sz="4" w:val="single"/>
            </w:tcBorders>
          </w:tcPr>
          <w:p>
            <w:pPr>
              <w:pStyle w:val="table_body_style__para"/>
            </w:pPr>
            <w:r>
              <w:t>379770.0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dti_joint</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190</w:t>
            </w:r>
          </w:p>
        </w:tc>
        <w:tc>
          <w:tcPr>
            <w:tcW w:type="dxa" w:w="936"/>
            <w:tcBorders>
              <w:start w:sz="4" w:val="single"/>
              <w:top w:sz="4" w:val="single"/>
              <w:end w:sz="4" w:val="single"/>
              <w:bottom w:sz="4" w:val="single"/>
            </w:tcBorders>
          </w:tcPr>
          <w:p>
            <w:pPr>
              <w:pStyle w:val="table_body_style__para"/>
            </w:pPr>
            <w:r>
              <w:t>9801</w:t>
            </w:r>
          </w:p>
        </w:tc>
        <w:tc>
          <w:tcPr>
            <w:tcW w:type="dxa" w:w="936"/>
            <w:tcBorders>
              <w:start w:sz="4" w:val="single"/>
              <w:top w:sz="4" w:val="single"/>
              <w:end w:sz="4" w:val="single"/>
              <w:bottom w:sz="4" w:val="single"/>
            </w:tcBorders>
          </w:tcPr>
          <w:p>
            <w:pPr>
              <w:pStyle w:val="table_body_style__para"/>
            </w:pPr>
            <w:r>
              <w:t>18.94</w:t>
            </w:r>
          </w:p>
        </w:tc>
        <w:tc>
          <w:tcPr>
            <w:tcW w:type="dxa" w:w="936"/>
            <w:tcBorders>
              <w:start w:sz="4" w:val="single"/>
              <w:top w:sz="4" w:val="single"/>
              <w:end w:sz="4" w:val="single"/>
              <w:bottom w:sz="4" w:val="single"/>
            </w:tcBorders>
          </w:tcPr>
          <w:p>
            <w:pPr>
              <w:pStyle w:val="table_body_style__para"/>
            </w:pPr>
            <w:r>
              <w:t>7.8006</w:t>
            </w:r>
          </w:p>
        </w:tc>
        <w:tc>
          <w:tcPr>
            <w:tcW w:type="dxa" w:w="936"/>
            <w:tcBorders>
              <w:start w:sz="4" w:val="single"/>
              <w:top w:sz="4" w:val="single"/>
              <w:end w:sz="4" w:val="single"/>
              <w:bottom w:sz="4" w:val="single"/>
            </w:tcBorders>
          </w:tcPr>
          <w:p>
            <w:pPr>
              <w:pStyle w:val="table_body_style__para"/>
            </w:pPr>
            <w:r>
              <w:t>18.38</w:t>
            </w:r>
          </w:p>
        </w:tc>
        <w:tc>
          <w:tcPr>
            <w:tcW w:type="dxa" w:w="936"/>
            <w:tcBorders>
              <w:start w:sz="4" w:val="single"/>
              <w:top w:sz="4" w:val="single"/>
              <w:end w:sz="4" w:val="single"/>
              <w:bottom w:sz="4" w:val="single"/>
            </w:tcBorders>
          </w:tcPr>
          <w:p>
            <w:pPr>
              <w:pStyle w:val="table_body_style__para"/>
            </w:pPr>
            <w:r>
              <w:t>2.05</w:t>
            </w:r>
          </w:p>
        </w:tc>
        <w:tc>
          <w:tcPr>
            <w:tcW w:type="dxa" w:w="936"/>
            <w:tcBorders>
              <w:start w:sz="4" w:val="single"/>
              <w:top w:sz="4" w:val="single"/>
              <w:end w:sz="4" w:val="single"/>
              <w:bottom w:sz="4" w:val="single"/>
            </w:tcBorders>
          </w:tcPr>
          <w:p>
            <w:pPr>
              <w:pStyle w:val="table_body_style__para"/>
            </w:pPr>
            <w:r>
              <w:t>40.63</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verification_status_joint</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3</w:t>
            </w:r>
          </w:p>
        </w:tc>
        <w:tc>
          <w:tcPr>
            <w:tcW w:type="dxa" w:w="936"/>
            <w:tcBorders>
              <w:start w:sz="4" w:val="single"/>
              <w:top w:sz="4" w:val="single"/>
              <w:end w:sz="4" w:val="single"/>
              <w:bottom w:sz="4" w:val="single"/>
            </w:tcBorders>
          </w:tcPr>
          <w:p>
            <w:pPr>
              <w:pStyle w:val="table_body_style__para"/>
            </w:pPr>
            <w:r>
              <w:t>9802</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acc_now_delinq</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0.0059</w:t>
            </w:r>
          </w:p>
        </w:tc>
        <w:tc>
          <w:tcPr>
            <w:tcW w:type="dxa" w:w="936"/>
            <w:tcBorders>
              <w:start w:sz="4" w:val="single"/>
              <w:top w:sz="4" w:val="single"/>
              <w:end w:sz="4" w:val="single"/>
              <w:bottom w:sz="4" w:val="single"/>
            </w:tcBorders>
          </w:tcPr>
          <w:p>
            <w:pPr>
              <w:pStyle w:val="table_body_style__para"/>
            </w:pPr>
            <w:r>
              <w:t>0.086</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3.0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tot_coll_amt</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885</w:t>
            </w:r>
          </w:p>
        </w:tc>
        <w:tc>
          <w:tcPr>
            <w:tcW w:type="dxa" w:w="936"/>
            <w:tcBorders>
              <w:start w:sz="4" w:val="single"/>
              <w:top w:sz="4" w:val="single"/>
              <w:end w:sz="4" w:val="single"/>
              <w:bottom w:sz="4" w:val="single"/>
            </w:tcBorders>
          </w:tcPr>
          <w:p>
            <w:pPr>
              <w:pStyle w:val="table_body_style__para"/>
            </w:pPr>
            <w:r>
              <w:t>524</w:t>
            </w:r>
          </w:p>
        </w:tc>
        <w:tc>
          <w:tcPr>
            <w:tcW w:type="dxa" w:w="936"/>
            <w:tcBorders>
              <w:start w:sz="4" w:val="single"/>
              <w:top w:sz="4" w:val="single"/>
              <w:end w:sz="4" w:val="single"/>
              <w:bottom w:sz="4" w:val="single"/>
            </w:tcBorders>
          </w:tcPr>
          <w:p>
            <w:pPr>
              <w:pStyle w:val="table_body_style__para"/>
            </w:pPr>
            <w:r>
              <w:t>219.45</w:t>
            </w:r>
          </w:p>
        </w:tc>
        <w:tc>
          <w:tcPr>
            <w:tcW w:type="dxa" w:w="936"/>
            <w:tcBorders>
              <w:start w:sz="4" w:val="single"/>
              <w:top w:sz="4" w:val="single"/>
              <w:end w:sz="4" w:val="single"/>
              <w:bottom w:sz="4" w:val="single"/>
            </w:tcBorders>
          </w:tcPr>
          <w:p>
            <w:pPr>
              <w:pStyle w:val="table_body_style__para"/>
            </w:pPr>
            <w:r>
              <w:t>1750.75</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88667.0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tot_cur_bal</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9286</w:t>
            </w:r>
          </w:p>
        </w:tc>
        <w:tc>
          <w:tcPr>
            <w:tcW w:type="dxa" w:w="936"/>
            <w:tcBorders>
              <w:start w:sz="4" w:val="single"/>
              <w:top w:sz="4" w:val="single"/>
              <w:end w:sz="4" w:val="single"/>
              <w:bottom w:sz="4" w:val="single"/>
            </w:tcBorders>
          </w:tcPr>
          <w:p>
            <w:pPr>
              <w:pStyle w:val="table_body_style__para"/>
            </w:pPr>
            <w:r>
              <w:t>524</w:t>
            </w:r>
          </w:p>
        </w:tc>
        <w:tc>
          <w:tcPr>
            <w:tcW w:type="dxa" w:w="936"/>
            <w:tcBorders>
              <w:start w:sz="4" w:val="single"/>
              <w:top w:sz="4" w:val="single"/>
              <w:end w:sz="4" w:val="single"/>
              <w:bottom w:sz="4" w:val="single"/>
            </w:tcBorders>
          </w:tcPr>
          <w:p>
            <w:pPr>
              <w:pStyle w:val="table_body_style__para"/>
            </w:pPr>
            <w:r>
              <w:t>139020.89</w:t>
            </w:r>
          </w:p>
        </w:tc>
        <w:tc>
          <w:tcPr>
            <w:tcW w:type="dxa" w:w="936"/>
            <w:tcBorders>
              <w:start w:sz="4" w:val="single"/>
              <w:top w:sz="4" w:val="single"/>
              <w:end w:sz="4" w:val="single"/>
              <w:bottom w:sz="4" w:val="single"/>
            </w:tcBorders>
          </w:tcPr>
          <w:p>
            <w:pPr>
              <w:pStyle w:val="table_body_style__para"/>
            </w:pPr>
            <w:r>
              <w:t>158423.52</w:t>
            </w:r>
          </w:p>
        </w:tc>
        <w:tc>
          <w:tcPr>
            <w:tcW w:type="dxa" w:w="936"/>
            <w:tcBorders>
              <w:start w:sz="4" w:val="single"/>
              <w:top w:sz="4" w:val="single"/>
              <w:end w:sz="4" w:val="single"/>
              <w:bottom w:sz="4" w:val="single"/>
            </w:tcBorders>
          </w:tcPr>
          <w:p>
            <w:pPr>
              <w:pStyle w:val="table_body_style__para"/>
            </w:pPr>
            <w:r>
              <w:t>77953.5</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3881449.0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open_acc_6m</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6022</w:t>
            </w:r>
          </w:p>
        </w:tc>
        <w:tc>
          <w:tcPr>
            <w:tcW w:type="dxa" w:w="936"/>
            <w:tcBorders>
              <w:start w:sz="4" w:val="single"/>
              <w:top w:sz="4" w:val="single"/>
              <w:end w:sz="4" w:val="single"/>
              <w:bottom w:sz="4" w:val="single"/>
            </w:tcBorders>
          </w:tcPr>
          <w:p>
            <w:pPr>
              <w:pStyle w:val="table_body_style__para"/>
            </w:pPr>
            <w:r>
              <w:t>1.034</w:t>
            </w:r>
          </w:p>
        </w:tc>
        <w:tc>
          <w:tcPr>
            <w:tcW w:type="dxa" w:w="936"/>
            <w:tcBorders>
              <w:start w:sz="4" w:val="single"/>
              <w:top w:sz="4" w:val="single"/>
              <w:end w:sz="4" w:val="single"/>
              <w:bottom w:sz="4" w:val="single"/>
            </w:tcBorders>
          </w:tcPr>
          <w:p>
            <w:pPr>
              <w:pStyle w:val="table_body_style__para"/>
            </w:pPr>
            <w:r>
              <w:t>1.204</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10.0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open_act_il</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26</w:t>
            </w:r>
          </w:p>
        </w:tc>
        <w:tc>
          <w:tcPr>
            <w:tcW w:type="dxa" w:w="936"/>
            <w:tcBorders>
              <w:start w:sz="4" w:val="single"/>
              <w:top w:sz="4" w:val="single"/>
              <w:end w:sz="4" w:val="single"/>
              <w:bottom w:sz="4" w:val="single"/>
            </w:tcBorders>
          </w:tcPr>
          <w:p>
            <w:pPr>
              <w:pStyle w:val="table_body_style__para"/>
            </w:pPr>
            <w:r>
              <w:t>6022</w:t>
            </w:r>
          </w:p>
        </w:tc>
        <w:tc>
          <w:tcPr>
            <w:tcW w:type="dxa" w:w="936"/>
            <w:tcBorders>
              <w:start w:sz="4" w:val="single"/>
              <w:top w:sz="4" w:val="single"/>
              <w:end w:sz="4" w:val="single"/>
              <w:bottom w:sz="4" w:val="single"/>
            </w:tcBorders>
          </w:tcPr>
          <w:p>
            <w:pPr>
              <w:pStyle w:val="table_body_style__para"/>
            </w:pPr>
            <w:r>
              <w:t>2.73</w:t>
            </w:r>
          </w:p>
        </w:tc>
        <w:tc>
          <w:tcPr>
            <w:tcW w:type="dxa" w:w="936"/>
            <w:tcBorders>
              <w:start w:sz="4" w:val="single"/>
              <w:top w:sz="4" w:val="single"/>
              <w:end w:sz="4" w:val="single"/>
              <w:bottom w:sz="4" w:val="single"/>
            </w:tcBorders>
          </w:tcPr>
          <w:p>
            <w:pPr>
              <w:pStyle w:val="table_body_style__para"/>
            </w:pPr>
            <w:r>
              <w:t>2.99</w:t>
            </w:r>
          </w:p>
        </w:tc>
        <w:tc>
          <w:tcPr>
            <w:tcW w:type="dxa" w:w="936"/>
            <w:tcBorders>
              <w:start w:sz="4" w:val="single"/>
              <w:top w:sz="4" w:val="single"/>
              <w:end w:sz="4" w:val="single"/>
              <w:bottom w:sz="4" w:val="single"/>
            </w:tcBorders>
          </w:tcPr>
          <w:p>
            <w:pPr>
              <w:pStyle w:val="table_body_style__para"/>
            </w:pPr>
            <w:r>
              <w:t>2.0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28.0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open_il_12m</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w:t>
            </w:r>
          </w:p>
        </w:tc>
        <w:tc>
          <w:tcPr>
            <w:tcW w:type="dxa" w:w="936"/>
            <w:tcBorders>
              <w:start w:sz="4" w:val="single"/>
              <w:top w:sz="4" w:val="single"/>
              <w:end w:sz="4" w:val="single"/>
              <w:bottom w:sz="4" w:val="single"/>
            </w:tcBorders>
          </w:tcPr>
          <w:p>
            <w:pPr>
              <w:pStyle w:val="table_body_style__para"/>
            </w:pPr>
            <w:r>
              <w:t>6022</w:t>
            </w:r>
          </w:p>
        </w:tc>
        <w:tc>
          <w:tcPr>
            <w:tcW w:type="dxa" w:w="936"/>
            <w:tcBorders>
              <w:start w:sz="4" w:val="single"/>
              <w:top w:sz="4" w:val="single"/>
              <w:end w:sz="4" w:val="single"/>
              <w:bottom w:sz="4" w:val="single"/>
            </w:tcBorders>
          </w:tcPr>
          <w:p>
            <w:pPr>
              <w:pStyle w:val="table_body_style__para"/>
            </w:pPr>
            <w:r>
              <w:t>0.74</w:t>
            </w:r>
          </w:p>
        </w:tc>
        <w:tc>
          <w:tcPr>
            <w:tcW w:type="dxa" w:w="936"/>
            <w:tcBorders>
              <w:start w:sz="4" w:val="single"/>
              <w:top w:sz="4" w:val="single"/>
              <w:end w:sz="4" w:val="single"/>
              <w:bottom w:sz="4" w:val="single"/>
            </w:tcBorders>
          </w:tcPr>
          <w:p>
            <w:pPr>
              <w:pStyle w:val="table_body_style__para"/>
            </w:pPr>
            <w:r>
              <w:t>0.96</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7.0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open_il_24m</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14</w:t>
            </w:r>
          </w:p>
        </w:tc>
        <w:tc>
          <w:tcPr>
            <w:tcW w:type="dxa" w:w="936"/>
            <w:tcBorders>
              <w:start w:sz="4" w:val="single"/>
              <w:top w:sz="4" w:val="single"/>
              <w:end w:sz="4" w:val="single"/>
              <w:bottom w:sz="4" w:val="single"/>
            </w:tcBorders>
          </w:tcPr>
          <w:p>
            <w:pPr>
              <w:pStyle w:val="table_body_style__para"/>
            </w:pPr>
            <w:r>
              <w:t>6022</w:t>
            </w:r>
          </w:p>
        </w:tc>
        <w:tc>
          <w:tcPr>
            <w:tcW w:type="dxa" w:w="936"/>
            <w:tcBorders>
              <w:start w:sz="4" w:val="single"/>
              <w:top w:sz="4" w:val="single"/>
              <w:end w:sz="4" w:val="single"/>
              <w:bottom w:sz="4" w:val="single"/>
            </w:tcBorders>
          </w:tcPr>
          <w:p>
            <w:pPr>
              <w:pStyle w:val="table_body_style__para"/>
            </w:pPr>
            <w:r>
              <w:t>1.702</w:t>
            </w:r>
          </w:p>
        </w:tc>
        <w:tc>
          <w:tcPr>
            <w:tcW w:type="dxa" w:w="936"/>
            <w:tcBorders>
              <w:start w:sz="4" w:val="single"/>
              <w:top w:sz="4" w:val="single"/>
              <w:end w:sz="4" w:val="single"/>
              <w:bottom w:sz="4" w:val="single"/>
            </w:tcBorders>
          </w:tcPr>
          <w:p>
            <w:pPr>
              <w:pStyle w:val="table_body_style__para"/>
            </w:pPr>
            <w:r>
              <w:t>1.65</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13.0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mths_since_rcnt_il</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148</w:t>
            </w:r>
          </w:p>
        </w:tc>
        <w:tc>
          <w:tcPr>
            <w:tcW w:type="dxa" w:w="936"/>
            <w:tcBorders>
              <w:start w:sz="4" w:val="single"/>
              <w:top w:sz="4" w:val="single"/>
              <w:end w:sz="4" w:val="single"/>
              <w:bottom w:sz="4" w:val="single"/>
            </w:tcBorders>
          </w:tcPr>
          <w:p>
            <w:pPr>
              <w:pStyle w:val="table_body_style__para"/>
            </w:pPr>
            <w:r>
              <w:t>6146</w:t>
            </w:r>
          </w:p>
        </w:tc>
        <w:tc>
          <w:tcPr>
            <w:tcW w:type="dxa" w:w="936"/>
            <w:tcBorders>
              <w:start w:sz="4" w:val="single"/>
              <w:top w:sz="4" w:val="single"/>
              <w:end w:sz="4" w:val="single"/>
              <w:bottom w:sz="4" w:val="single"/>
            </w:tcBorders>
          </w:tcPr>
          <w:p>
            <w:pPr>
              <w:pStyle w:val="table_body_style__para"/>
            </w:pPr>
            <w:r>
              <w:t>19.88</w:t>
            </w:r>
          </w:p>
        </w:tc>
        <w:tc>
          <w:tcPr>
            <w:tcW w:type="dxa" w:w="936"/>
            <w:tcBorders>
              <w:start w:sz="4" w:val="single"/>
              <w:top w:sz="4" w:val="single"/>
              <w:end w:sz="4" w:val="single"/>
              <w:bottom w:sz="4" w:val="single"/>
            </w:tcBorders>
          </w:tcPr>
          <w:p>
            <w:pPr>
              <w:pStyle w:val="table_body_style__para"/>
            </w:pPr>
            <w:r>
              <w:t>24.22</w:t>
            </w:r>
          </w:p>
        </w:tc>
        <w:tc>
          <w:tcPr>
            <w:tcW w:type="dxa" w:w="936"/>
            <w:tcBorders>
              <w:start w:sz="4" w:val="single"/>
              <w:top w:sz="4" w:val="single"/>
              <w:end w:sz="4" w:val="single"/>
              <w:bottom w:sz="4" w:val="single"/>
            </w:tcBorders>
          </w:tcPr>
          <w:p>
            <w:pPr>
              <w:pStyle w:val="table_body_style__para"/>
            </w:pPr>
            <w:r>
              <w:t>12.0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273.0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total_bal_il</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3426</w:t>
            </w:r>
          </w:p>
        </w:tc>
        <w:tc>
          <w:tcPr>
            <w:tcW w:type="dxa" w:w="936"/>
            <w:tcBorders>
              <w:start w:sz="4" w:val="single"/>
              <w:top w:sz="4" w:val="single"/>
              <w:end w:sz="4" w:val="single"/>
              <w:bottom w:sz="4" w:val="single"/>
            </w:tcBorders>
          </w:tcPr>
          <w:p>
            <w:pPr>
              <w:pStyle w:val="table_body_style__para"/>
            </w:pPr>
            <w:r>
              <w:t>6022</w:t>
            </w:r>
          </w:p>
        </w:tc>
        <w:tc>
          <w:tcPr>
            <w:tcW w:type="dxa" w:w="936"/>
            <w:tcBorders>
              <w:start w:sz="4" w:val="single"/>
              <w:top w:sz="4" w:val="single"/>
              <w:end w:sz="4" w:val="single"/>
              <w:bottom w:sz="4" w:val="single"/>
            </w:tcBorders>
          </w:tcPr>
          <w:p>
            <w:pPr>
              <w:pStyle w:val="table_body_style__para"/>
            </w:pPr>
            <w:r>
              <w:t>34846.34</w:t>
            </w:r>
          </w:p>
        </w:tc>
        <w:tc>
          <w:tcPr>
            <w:tcW w:type="dxa" w:w="936"/>
            <w:tcBorders>
              <w:start w:sz="4" w:val="single"/>
              <w:top w:sz="4" w:val="single"/>
              <w:end w:sz="4" w:val="single"/>
              <w:bottom w:sz="4" w:val="single"/>
            </w:tcBorders>
          </w:tcPr>
          <w:p>
            <w:pPr>
              <w:pStyle w:val="table_body_style__para"/>
            </w:pPr>
            <w:r>
              <w:t>39708.807</w:t>
            </w:r>
          </w:p>
        </w:tc>
        <w:tc>
          <w:tcPr>
            <w:tcW w:type="dxa" w:w="936"/>
            <w:tcBorders>
              <w:start w:sz="4" w:val="single"/>
              <w:top w:sz="4" w:val="single"/>
              <w:end w:sz="4" w:val="single"/>
              <w:bottom w:sz="4" w:val="single"/>
            </w:tcBorders>
          </w:tcPr>
          <w:p>
            <w:pPr>
              <w:pStyle w:val="table_body_style__para"/>
            </w:pPr>
            <w:r>
              <w:t>23156.0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381655.0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il_util</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135</w:t>
            </w:r>
          </w:p>
        </w:tc>
        <w:tc>
          <w:tcPr>
            <w:tcW w:type="dxa" w:w="936"/>
            <w:tcBorders>
              <w:start w:sz="4" w:val="single"/>
              <w:top w:sz="4" w:val="single"/>
              <w:end w:sz="4" w:val="single"/>
              <w:bottom w:sz="4" w:val="single"/>
            </w:tcBorders>
          </w:tcPr>
          <w:p>
            <w:pPr>
              <w:pStyle w:val="table_body_style__para"/>
            </w:pPr>
            <w:r>
              <w:t>6636</w:t>
            </w:r>
          </w:p>
        </w:tc>
        <w:tc>
          <w:tcPr>
            <w:tcW w:type="dxa" w:w="936"/>
            <w:tcBorders>
              <w:start w:sz="4" w:val="single"/>
              <w:top w:sz="4" w:val="single"/>
              <w:end w:sz="4" w:val="single"/>
              <w:bottom w:sz="4" w:val="single"/>
            </w:tcBorders>
          </w:tcPr>
          <w:p>
            <w:pPr>
              <w:pStyle w:val="table_body_style__para"/>
            </w:pPr>
            <w:r>
              <w:t>71.35</w:t>
            </w:r>
          </w:p>
        </w:tc>
        <w:tc>
          <w:tcPr>
            <w:tcW w:type="dxa" w:w="936"/>
            <w:tcBorders>
              <w:start w:sz="4" w:val="single"/>
              <w:top w:sz="4" w:val="single"/>
              <w:end w:sz="4" w:val="single"/>
              <w:bottom w:sz="4" w:val="single"/>
            </w:tcBorders>
          </w:tcPr>
          <w:p>
            <w:pPr>
              <w:pStyle w:val="table_body_style__para"/>
            </w:pPr>
            <w:r>
              <w:t>22.55</w:t>
            </w:r>
          </w:p>
        </w:tc>
        <w:tc>
          <w:tcPr>
            <w:tcW w:type="dxa" w:w="936"/>
            <w:tcBorders>
              <w:start w:sz="4" w:val="single"/>
              <w:top w:sz="4" w:val="single"/>
              <w:end w:sz="4" w:val="single"/>
              <w:bottom w:sz="4" w:val="single"/>
            </w:tcBorders>
          </w:tcPr>
          <w:p>
            <w:pPr>
              <w:pStyle w:val="table_body_style__para"/>
            </w:pPr>
            <w:r>
              <w:t>74.0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205.0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open_rv_12m</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14</w:t>
            </w:r>
          </w:p>
        </w:tc>
        <w:tc>
          <w:tcPr>
            <w:tcW w:type="dxa" w:w="936"/>
            <w:tcBorders>
              <w:start w:sz="4" w:val="single"/>
              <w:top w:sz="4" w:val="single"/>
              <w:end w:sz="4" w:val="single"/>
              <w:bottom w:sz="4" w:val="single"/>
            </w:tcBorders>
          </w:tcPr>
          <w:p>
            <w:pPr>
              <w:pStyle w:val="table_body_style__para"/>
            </w:pPr>
            <w:r>
              <w:t>6022</w:t>
            </w:r>
          </w:p>
        </w:tc>
        <w:tc>
          <w:tcPr>
            <w:tcW w:type="dxa" w:w="936"/>
            <w:tcBorders>
              <w:start w:sz="4" w:val="single"/>
              <w:top w:sz="4" w:val="single"/>
              <w:end w:sz="4" w:val="single"/>
              <w:bottom w:sz="4" w:val="single"/>
            </w:tcBorders>
          </w:tcPr>
          <w:p>
            <w:pPr>
              <w:pStyle w:val="table_body_style__para"/>
            </w:pPr>
            <w:r>
              <w:t>1.44</w:t>
            </w:r>
          </w:p>
        </w:tc>
        <w:tc>
          <w:tcPr>
            <w:tcW w:type="dxa" w:w="936"/>
            <w:tcBorders>
              <w:start w:sz="4" w:val="single"/>
              <w:top w:sz="4" w:val="single"/>
              <w:end w:sz="4" w:val="single"/>
              <w:bottom w:sz="4" w:val="single"/>
            </w:tcBorders>
          </w:tcPr>
          <w:p>
            <w:pPr>
              <w:pStyle w:val="table_body_style__para"/>
            </w:pPr>
            <w:r>
              <w:t>1.59</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16.0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open_rv_24m</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25</w:t>
            </w:r>
          </w:p>
        </w:tc>
        <w:tc>
          <w:tcPr>
            <w:tcW w:type="dxa" w:w="936"/>
            <w:tcBorders>
              <w:start w:sz="4" w:val="single"/>
              <w:top w:sz="4" w:val="single"/>
              <w:end w:sz="4" w:val="single"/>
              <w:bottom w:sz="4" w:val="single"/>
            </w:tcBorders>
          </w:tcPr>
          <w:p>
            <w:pPr>
              <w:pStyle w:val="table_body_style__para"/>
            </w:pPr>
            <w:r>
              <w:t>6022</w:t>
            </w:r>
          </w:p>
        </w:tc>
        <w:tc>
          <w:tcPr>
            <w:tcW w:type="dxa" w:w="936"/>
            <w:tcBorders>
              <w:start w:sz="4" w:val="single"/>
              <w:top w:sz="4" w:val="single"/>
              <w:end w:sz="4" w:val="single"/>
              <w:bottom w:sz="4" w:val="single"/>
            </w:tcBorders>
          </w:tcPr>
          <w:p>
            <w:pPr>
              <w:pStyle w:val="table_body_style__para"/>
            </w:pPr>
            <w:r>
              <w:t>3.085</w:t>
            </w:r>
          </w:p>
        </w:tc>
        <w:tc>
          <w:tcPr>
            <w:tcW w:type="dxa" w:w="936"/>
            <w:tcBorders>
              <w:start w:sz="4" w:val="single"/>
              <w:top w:sz="4" w:val="single"/>
              <w:end w:sz="4" w:val="single"/>
              <w:bottom w:sz="4" w:val="single"/>
            </w:tcBorders>
          </w:tcPr>
          <w:p>
            <w:pPr>
              <w:pStyle w:val="table_body_style__para"/>
            </w:pPr>
            <w:r>
              <w:t>2.77</w:t>
            </w:r>
          </w:p>
        </w:tc>
        <w:tc>
          <w:tcPr>
            <w:tcW w:type="dxa" w:w="936"/>
            <w:tcBorders>
              <w:start w:sz="4" w:val="single"/>
              <w:top w:sz="4" w:val="single"/>
              <w:end w:sz="4" w:val="single"/>
              <w:bottom w:sz="4" w:val="single"/>
            </w:tcBorders>
          </w:tcPr>
          <w:p>
            <w:pPr>
              <w:pStyle w:val="table_body_style__para"/>
            </w:pPr>
            <w:r>
              <w:t>2.0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32.0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max_bal_bc</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3297</w:t>
            </w:r>
          </w:p>
        </w:tc>
        <w:tc>
          <w:tcPr>
            <w:tcW w:type="dxa" w:w="936"/>
            <w:tcBorders>
              <w:start w:sz="4" w:val="single"/>
              <w:top w:sz="4" w:val="single"/>
              <w:end w:sz="4" w:val="single"/>
              <w:bottom w:sz="4" w:val="single"/>
            </w:tcBorders>
          </w:tcPr>
          <w:p>
            <w:pPr>
              <w:pStyle w:val="table_body_style__para"/>
            </w:pPr>
            <w:r>
              <w:t>6022</w:t>
            </w:r>
          </w:p>
        </w:tc>
        <w:tc>
          <w:tcPr>
            <w:tcW w:type="dxa" w:w="936"/>
            <w:tcBorders>
              <w:start w:sz="4" w:val="single"/>
              <w:top w:sz="4" w:val="single"/>
              <w:end w:sz="4" w:val="single"/>
              <w:bottom w:sz="4" w:val="single"/>
            </w:tcBorders>
          </w:tcPr>
          <w:p>
            <w:pPr>
              <w:pStyle w:val="table_body_style__para"/>
            </w:pPr>
            <w:r>
              <w:t>5607.78</w:t>
            </w:r>
          </w:p>
        </w:tc>
        <w:tc>
          <w:tcPr>
            <w:tcW w:type="dxa" w:w="936"/>
            <w:tcBorders>
              <w:start w:sz="4" w:val="single"/>
              <w:top w:sz="4" w:val="single"/>
              <w:end w:sz="4" w:val="single"/>
              <w:bottom w:sz="4" w:val="single"/>
            </w:tcBorders>
          </w:tcPr>
          <w:p>
            <w:pPr>
              <w:pStyle w:val="table_body_style__para"/>
            </w:pPr>
            <w:r>
              <w:t>5253.807</w:t>
            </w:r>
          </w:p>
        </w:tc>
        <w:tc>
          <w:tcPr>
            <w:tcW w:type="dxa" w:w="936"/>
            <w:tcBorders>
              <w:start w:sz="4" w:val="single"/>
              <w:top w:sz="4" w:val="single"/>
              <w:end w:sz="4" w:val="single"/>
              <w:bottom w:sz="4" w:val="single"/>
            </w:tcBorders>
          </w:tcPr>
          <w:p>
            <w:pPr>
              <w:pStyle w:val="table_body_style__para"/>
            </w:pPr>
            <w:r>
              <w:t>4265.5</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71649.0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all_util</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119</w:t>
            </w:r>
          </w:p>
        </w:tc>
        <w:tc>
          <w:tcPr>
            <w:tcW w:type="dxa" w:w="936"/>
            <w:tcBorders>
              <w:start w:sz="4" w:val="single"/>
              <w:top w:sz="4" w:val="single"/>
              <w:end w:sz="4" w:val="single"/>
              <w:bottom w:sz="4" w:val="single"/>
            </w:tcBorders>
          </w:tcPr>
          <w:p>
            <w:pPr>
              <w:pStyle w:val="table_body_style__para"/>
            </w:pPr>
            <w:r>
              <w:t>6022</w:t>
            </w:r>
          </w:p>
        </w:tc>
        <w:tc>
          <w:tcPr>
            <w:tcW w:type="dxa" w:w="936"/>
            <w:tcBorders>
              <w:start w:sz="4" w:val="single"/>
              <w:top w:sz="4" w:val="single"/>
              <w:end w:sz="4" w:val="single"/>
              <w:bottom w:sz="4" w:val="single"/>
            </w:tcBorders>
          </w:tcPr>
          <w:p>
            <w:pPr>
              <w:pStyle w:val="table_body_style__para"/>
            </w:pPr>
            <w:r>
              <w:t>57.87</w:t>
            </w:r>
          </w:p>
        </w:tc>
        <w:tc>
          <w:tcPr>
            <w:tcW w:type="dxa" w:w="936"/>
            <w:tcBorders>
              <w:start w:sz="4" w:val="single"/>
              <w:top w:sz="4" w:val="single"/>
              <w:end w:sz="4" w:val="single"/>
              <w:bottom w:sz="4" w:val="single"/>
            </w:tcBorders>
          </w:tcPr>
          <w:p>
            <w:pPr>
              <w:pStyle w:val="table_body_style__para"/>
            </w:pPr>
            <w:r>
              <w:t>21.016</w:t>
            </w:r>
          </w:p>
        </w:tc>
        <w:tc>
          <w:tcPr>
            <w:tcW w:type="dxa" w:w="936"/>
            <w:tcBorders>
              <w:start w:sz="4" w:val="single"/>
              <w:top w:sz="4" w:val="single"/>
              <w:end w:sz="4" w:val="single"/>
              <w:bottom w:sz="4" w:val="single"/>
            </w:tcBorders>
          </w:tcPr>
          <w:p>
            <w:pPr>
              <w:pStyle w:val="table_body_style__para"/>
            </w:pPr>
            <w:r>
              <w:t>59.0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139.0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total_rev_hi_lim</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1438</w:t>
            </w:r>
          </w:p>
        </w:tc>
        <w:tc>
          <w:tcPr>
            <w:tcW w:type="dxa" w:w="936"/>
            <w:tcBorders>
              <w:start w:sz="4" w:val="single"/>
              <w:top w:sz="4" w:val="single"/>
              <w:end w:sz="4" w:val="single"/>
              <w:bottom w:sz="4" w:val="single"/>
            </w:tcBorders>
          </w:tcPr>
          <w:p>
            <w:pPr>
              <w:pStyle w:val="table_body_style__para"/>
            </w:pPr>
            <w:r>
              <w:t>524</w:t>
            </w:r>
          </w:p>
        </w:tc>
        <w:tc>
          <w:tcPr>
            <w:tcW w:type="dxa" w:w="936"/>
            <w:tcBorders>
              <w:start w:sz="4" w:val="single"/>
              <w:top w:sz="4" w:val="single"/>
              <w:end w:sz="4" w:val="single"/>
              <w:bottom w:sz="4" w:val="single"/>
            </w:tcBorders>
          </w:tcPr>
          <w:p>
            <w:pPr>
              <w:pStyle w:val="table_body_style__para"/>
            </w:pPr>
            <w:r>
              <w:t>33527.11</w:t>
            </w:r>
          </w:p>
        </w:tc>
        <w:tc>
          <w:tcPr>
            <w:tcW w:type="dxa" w:w="936"/>
            <w:tcBorders>
              <w:start w:sz="4" w:val="single"/>
              <w:top w:sz="4" w:val="single"/>
              <w:end w:sz="4" w:val="single"/>
              <w:bottom w:sz="4" w:val="single"/>
            </w:tcBorders>
          </w:tcPr>
          <w:p>
            <w:pPr>
              <w:pStyle w:val="table_body_style__para"/>
            </w:pPr>
            <w:r>
              <w:t>107930.0709</w:t>
            </w:r>
          </w:p>
        </w:tc>
        <w:tc>
          <w:tcPr>
            <w:tcW w:type="dxa" w:w="936"/>
            <w:tcBorders>
              <w:start w:sz="4" w:val="single"/>
              <w:top w:sz="4" w:val="single"/>
              <w:end w:sz="4" w:val="single"/>
              <w:bottom w:sz="4" w:val="single"/>
            </w:tcBorders>
          </w:tcPr>
          <w:p>
            <w:pPr>
              <w:pStyle w:val="table_body_style__para"/>
            </w:pPr>
            <w:r>
              <w:t>24100.0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9999999.0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inq_fi</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17</w:t>
            </w:r>
          </w:p>
        </w:tc>
        <w:tc>
          <w:tcPr>
            <w:tcW w:type="dxa" w:w="936"/>
            <w:tcBorders>
              <w:start w:sz="4" w:val="single"/>
              <w:top w:sz="4" w:val="single"/>
              <w:end w:sz="4" w:val="single"/>
              <w:bottom w:sz="4" w:val="single"/>
            </w:tcBorders>
          </w:tcPr>
          <w:p>
            <w:pPr>
              <w:pStyle w:val="table_body_style__para"/>
            </w:pPr>
            <w:r>
              <w:t>6022</w:t>
            </w:r>
          </w:p>
        </w:tc>
        <w:tc>
          <w:tcPr>
            <w:tcW w:type="dxa" w:w="936"/>
            <w:tcBorders>
              <w:start w:sz="4" w:val="single"/>
              <w:top w:sz="4" w:val="single"/>
              <w:end w:sz="4" w:val="single"/>
              <w:bottom w:sz="4" w:val="single"/>
            </w:tcBorders>
          </w:tcPr>
          <w:p>
            <w:pPr>
              <w:pStyle w:val="table_body_style__para"/>
            </w:pPr>
            <w:r>
              <w:t>1.082</w:t>
            </w:r>
          </w:p>
        </w:tc>
        <w:tc>
          <w:tcPr>
            <w:tcW w:type="dxa" w:w="936"/>
            <w:tcBorders>
              <w:start w:sz="4" w:val="single"/>
              <w:top w:sz="4" w:val="single"/>
              <w:end w:sz="4" w:val="single"/>
              <w:bottom w:sz="4" w:val="single"/>
            </w:tcBorders>
          </w:tcPr>
          <w:p>
            <w:pPr>
              <w:pStyle w:val="table_body_style__para"/>
            </w:pPr>
            <w:r>
              <w:t>1.63</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18.0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total_cu_tl</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25</w:t>
            </w:r>
          </w:p>
        </w:tc>
        <w:tc>
          <w:tcPr>
            <w:tcW w:type="dxa" w:w="936"/>
            <w:tcBorders>
              <w:start w:sz="4" w:val="single"/>
              <w:top w:sz="4" w:val="single"/>
              <w:end w:sz="4" w:val="single"/>
              <w:bottom w:sz="4" w:val="single"/>
            </w:tcBorders>
          </w:tcPr>
          <w:p>
            <w:pPr>
              <w:pStyle w:val="table_body_style__para"/>
            </w:pPr>
            <w:r>
              <w:t>6022</w:t>
            </w:r>
          </w:p>
        </w:tc>
        <w:tc>
          <w:tcPr>
            <w:tcW w:type="dxa" w:w="936"/>
            <w:tcBorders>
              <w:start w:sz="4" w:val="single"/>
              <w:top w:sz="4" w:val="single"/>
              <w:end w:sz="4" w:val="single"/>
              <w:bottom w:sz="4" w:val="single"/>
            </w:tcBorders>
          </w:tcPr>
          <w:p>
            <w:pPr>
              <w:pStyle w:val="table_body_style__para"/>
            </w:pPr>
            <w:r>
              <w:t>1.57</w:t>
            </w:r>
          </w:p>
        </w:tc>
        <w:tc>
          <w:tcPr>
            <w:tcW w:type="dxa" w:w="936"/>
            <w:tcBorders>
              <w:start w:sz="4" w:val="single"/>
              <w:top w:sz="4" w:val="single"/>
              <w:end w:sz="4" w:val="single"/>
              <w:bottom w:sz="4" w:val="single"/>
            </w:tcBorders>
          </w:tcPr>
          <w:p>
            <w:pPr>
              <w:pStyle w:val="table_body_style__para"/>
            </w:pPr>
            <w:r>
              <w:t>2.69</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32.0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inq_last_12m</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23</w:t>
            </w:r>
          </w:p>
        </w:tc>
        <w:tc>
          <w:tcPr>
            <w:tcW w:type="dxa" w:w="936"/>
            <w:tcBorders>
              <w:start w:sz="4" w:val="single"/>
              <w:top w:sz="4" w:val="single"/>
              <w:end w:sz="4" w:val="single"/>
              <w:bottom w:sz="4" w:val="single"/>
            </w:tcBorders>
          </w:tcPr>
          <w:p>
            <w:pPr>
              <w:pStyle w:val="table_body_style__para"/>
            </w:pPr>
            <w:r>
              <w:t>6022</w:t>
            </w:r>
          </w:p>
        </w:tc>
        <w:tc>
          <w:tcPr>
            <w:tcW w:type="dxa" w:w="936"/>
            <w:tcBorders>
              <w:start w:sz="4" w:val="single"/>
              <w:top w:sz="4" w:val="single"/>
              <w:end w:sz="4" w:val="single"/>
              <w:bottom w:sz="4" w:val="single"/>
            </w:tcBorders>
          </w:tcPr>
          <w:p>
            <w:pPr>
              <w:pStyle w:val="table_body_style__para"/>
            </w:pPr>
            <w:r>
              <w:t>2.3</w:t>
            </w:r>
          </w:p>
        </w:tc>
        <w:tc>
          <w:tcPr>
            <w:tcW w:type="dxa" w:w="936"/>
            <w:tcBorders>
              <w:start w:sz="4" w:val="single"/>
              <w:top w:sz="4" w:val="single"/>
              <w:end w:sz="4" w:val="single"/>
              <w:bottom w:sz="4" w:val="single"/>
            </w:tcBorders>
          </w:tcPr>
          <w:p>
            <w:pPr>
              <w:pStyle w:val="table_body_style__para"/>
            </w:pPr>
            <w:r>
              <w:t>2.57</w:t>
            </w:r>
          </w:p>
        </w:tc>
        <w:tc>
          <w:tcPr>
            <w:tcW w:type="dxa" w:w="936"/>
            <w:tcBorders>
              <w:start w:sz="4" w:val="single"/>
              <w:top w:sz="4" w:val="single"/>
              <w:end w:sz="4" w:val="single"/>
              <w:bottom w:sz="4" w:val="single"/>
            </w:tcBorders>
          </w:tcPr>
          <w:p>
            <w:pPr>
              <w:pStyle w:val="table_body_style__para"/>
            </w:pPr>
            <w:r>
              <w:t>2.0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24.0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acc_open_past_24mths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28</w:t>
            </w:r>
          </w:p>
        </w:tc>
        <w:tc>
          <w:tcPr>
            <w:tcW w:type="dxa" w:w="936"/>
            <w:tcBorders>
              <w:start w:sz="4" w:val="single"/>
              <w:top w:sz="4" w:val="single"/>
              <w:end w:sz="4" w:val="single"/>
              <w:bottom w:sz="4" w:val="single"/>
            </w:tcBorders>
          </w:tcPr>
          <w:p>
            <w:pPr>
              <w:pStyle w:val="table_body_style__para"/>
            </w:pPr>
            <w:r>
              <w:t>362</w:t>
            </w:r>
          </w:p>
        </w:tc>
        <w:tc>
          <w:tcPr>
            <w:tcW w:type="dxa" w:w="936"/>
            <w:tcBorders>
              <w:start w:sz="4" w:val="single"/>
              <w:top w:sz="4" w:val="single"/>
              <w:end w:sz="4" w:val="single"/>
              <w:bottom w:sz="4" w:val="single"/>
            </w:tcBorders>
          </w:tcPr>
          <w:p>
            <w:pPr>
              <w:pStyle w:val="table_body_style__para"/>
            </w:pPr>
            <w:r>
              <w:t>4.73</w:t>
            </w:r>
          </w:p>
        </w:tc>
        <w:tc>
          <w:tcPr>
            <w:tcW w:type="dxa" w:w="936"/>
            <w:tcBorders>
              <w:start w:sz="4" w:val="single"/>
              <w:top w:sz="4" w:val="single"/>
              <w:end w:sz="4" w:val="single"/>
              <w:bottom w:sz="4" w:val="single"/>
            </w:tcBorders>
          </w:tcPr>
          <w:p>
            <w:pPr>
              <w:pStyle w:val="table_body_style__para"/>
            </w:pPr>
            <w:r>
              <w:t>3.19</w:t>
            </w:r>
          </w:p>
        </w:tc>
        <w:tc>
          <w:tcPr>
            <w:tcW w:type="dxa" w:w="936"/>
            <w:tcBorders>
              <w:start w:sz="4" w:val="single"/>
              <w:top w:sz="4" w:val="single"/>
              <w:end w:sz="4" w:val="single"/>
              <w:bottom w:sz="4" w:val="single"/>
            </w:tcBorders>
          </w:tcPr>
          <w:p>
            <w:pPr>
              <w:pStyle w:val="table_body_style__para"/>
            </w:pPr>
            <w:r>
              <w:t>4.0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35.0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avg_cur_bal</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7749</w:t>
            </w:r>
          </w:p>
        </w:tc>
        <w:tc>
          <w:tcPr>
            <w:tcW w:type="dxa" w:w="936"/>
            <w:tcBorders>
              <w:start w:sz="4" w:val="single"/>
              <w:top w:sz="4" w:val="single"/>
              <w:end w:sz="4" w:val="single"/>
              <w:bottom w:sz="4" w:val="single"/>
            </w:tcBorders>
          </w:tcPr>
          <w:p>
            <w:pPr>
              <w:pStyle w:val="table_body_style__para"/>
            </w:pPr>
            <w:r>
              <w:t>524</w:t>
            </w:r>
          </w:p>
        </w:tc>
        <w:tc>
          <w:tcPr>
            <w:tcW w:type="dxa" w:w="936"/>
            <w:tcBorders>
              <w:start w:sz="4" w:val="single"/>
              <w:top w:sz="4" w:val="single"/>
              <w:end w:sz="4" w:val="single"/>
              <w:bottom w:sz="4" w:val="single"/>
            </w:tcBorders>
          </w:tcPr>
          <w:p>
            <w:pPr>
              <w:pStyle w:val="table_body_style__para"/>
            </w:pPr>
            <w:r>
              <w:t>13480.303</w:t>
            </w:r>
          </w:p>
        </w:tc>
        <w:tc>
          <w:tcPr>
            <w:tcW w:type="dxa" w:w="936"/>
            <w:tcBorders>
              <w:start w:sz="4" w:val="single"/>
              <w:top w:sz="4" w:val="single"/>
              <w:end w:sz="4" w:val="single"/>
              <w:bottom w:sz="4" w:val="single"/>
            </w:tcBorders>
          </w:tcPr>
          <w:p>
            <w:pPr>
              <w:pStyle w:val="table_body_style__para"/>
            </w:pPr>
            <w:r>
              <w:t>18031.13</w:t>
            </w:r>
          </w:p>
        </w:tc>
        <w:tc>
          <w:tcPr>
            <w:tcW w:type="dxa" w:w="936"/>
            <w:tcBorders>
              <w:start w:sz="4" w:val="single"/>
              <w:top w:sz="4" w:val="single"/>
              <w:end w:sz="4" w:val="single"/>
              <w:bottom w:sz="4" w:val="single"/>
            </w:tcBorders>
          </w:tcPr>
          <w:p>
            <w:pPr>
              <w:pStyle w:val="table_body_style__para"/>
            </w:pPr>
            <w:r>
              <w:t>7293.0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478909.0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bc_open_to_buy</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7045</w:t>
            </w:r>
          </w:p>
        </w:tc>
        <w:tc>
          <w:tcPr>
            <w:tcW w:type="dxa" w:w="936"/>
            <w:tcBorders>
              <w:start w:sz="4" w:val="single"/>
              <w:top w:sz="4" w:val="single"/>
              <w:end w:sz="4" w:val="single"/>
              <w:bottom w:sz="4" w:val="single"/>
            </w:tcBorders>
          </w:tcPr>
          <w:p>
            <w:pPr>
              <w:pStyle w:val="table_body_style__para"/>
            </w:pPr>
            <w:r>
              <w:t>460</w:t>
            </w:r>
          </w:p>
        </w:tc>
        <w:tc>
          <w:tcPr>
            <w:tcW w:type="dxa" w:w="936"/>
            <w:tcBorders>
              <w:start w:sz="4" w:val="single"/>
              <w:top w:sz="4" w:val="single"/>
              <w:end w:sz="4" w:val="single"/>
              <w:bottom w:sz="4" w:val="single"/>
            </w:tcBorders>
          </w:tcPr>
          <w:p>
            <w:pPr>
              <w:pStyle w:val="table_body_style__para"/>
            </w:pPr>
            <w:r>
              <w:t>9989.82</w:t>
            </w:r>
          </w:p>
        </w:tc>
        <w:tc>
          <w:tcPr>
            <w:tcW w:type="dxa" w:w="936"/>
            <w:tcBorders>
              <w:start w:sz="4" w:val="single"/>
              <w:top w:sz="4" w:val="single"/>
              <w:end w:sz="4" w:val="single"/>
              <w:bottom w:sz="4" w:val="single"/>
            </w:tcBorders>
          </w:tcPr>
          <w:p>
            <w:pPr>
              <w:pStyle w:val="table_body_style__para"/>
            </w:pPr>
            <w:r>
              <w:t>14722.34</w:t>
            </w:r>
          </w:p>
        </w:tc>
        <w:tc>
          <w:tcPr>
            <w:tcW w:type="dxa" w:w="936"/>
            <w:tcBorders>
              <w:start w:sz="4" w:val="single"/>
              <w:top w:sz="4" w:val="single"/>
              <w:end w:sz="4" w:val="single"/>
              <w:bottom w:sz="4" w:val="single"/>
            </w:tcBorders>
          </w:tcPr>
          <w:p>
            <w:pPr>
              <w:pStyle w:val="table_body_style__para"/>
            </w:pPr>
            <w:r>
              <w:t>4691.5</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225389.0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bc_util</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1050</w:t>
            </w:r>
          </w:p>
        </w:tc>
        <w:tc>
          <w:tcPr>
            <w:tcW w:type="dxa" w:w="936"/>
            <w:tcBorders>
              <w:start w:sz="4" w:val="single"/>
              <w:top w:sz="4" w:val="single"/>
              <w:end w:sz="4" w:val="single"/>
              <w:bottom w:sz="4" w:val="single"/>
            </w:tcBorders>
          </w:tcPr>
          <w:p>
            <w:pPr>
              <w:pStyle w:val="table_body_style__para"/>
            </w:pPr>
            <w:r>
              <w:t>463</w:t>
            </w:r>
          </w:p>
        </w:tc>
        <w:tc>
          <w:tcPr>
            <w:tcW w:type="dxa" w:w="936"/>
            <w:tcBorders>
              <w:start w:sz="4" w:val="single"/>
              <w:top w:sz="4" w:val="single"/>
              <w:end w:sz="4" w:val="single"/>
              <w:bottom w:sz="4" w:val="single"/>
            </w:tcBorders>
          </w:tcPr>
          <w:p>
            <w:pPr>
              <w:pStyle w:val="table_body_style__para"/>
            </w:pPr>
            <w:r>
              <w:t>60.064</w:t>
            </w:r>
          </w:p>
        </w:tc>
        <w:tc>
          <w:tcPr>
            <w:tcW w:type="dxa" w:w="936"/>
            <w:tcBorders>
              <w:start w:sz="4" w:val="single"/>
              <w:top w:sz="4" w:val="single"/>
              <w:end w:sz="4" w:val="single"/>
              <w:bottom w:sz="4" w:val="single"/>
            </w:tcBorders>
          </w:tcPr>
          <w:p>
            <w:pPr>
              <w:pStyle w:val="table_body_style__para"/>
            </w:pPr>
            <w:r>
              <w:t>28.33</w:t>
            </w:r>
          </w:p>
        </w:tc>
        <w:tc>
          <w:tcPr>
            <w:tcW w:type="dxa" w:w="936"/>
            <w:tcBorders>
              <w:start w:sz="4" w:val="single"/>
              <w:top w:sz="4" w:val="single"/>
              <w:end w:sz="4" w:val="single"/>
              <w:bottom w:sz="4" w:val="single"/>
            </w:tcBorders>
          </w:tcPr>
          <w:p>
            <w:pPr>
              <w:pStyle w:val="table_body_style__para"/>
            </w:pPr>
            <w:r>
              <w:t>63.4</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197.0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chargeoff_within_12_mths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1</w:t>
            </w:r>
          </w:p>
        </w:tc>
        <w:tc>
          <w:tcPr>
            <w:tcW w:type="dxa" w:w="936"/>
            <w:tcBorders>
              <w:start w:sz="4" w:val="single"/>
              <w:top w:sz="4" w:val="single"/>
              <w:end w:sz="4" w:val="single"/>
              <w:bottom w:sz="4" w:val="single"/>
            </w:tcBorders>
          </w:tcPr>
          <w:p>
            <w:pPr>
              <w:pStyle w:val="table_body_style__para"/>
            </w:pPr>
            <w:r>
              <w:t>0.0093</w:t>
            </w:r>
          </w:p>
        </w:tc>
        <w:tc>
          <w:tcPr>
            <w:tcW w:type="dxa" w:w="936"/>
            <w:tcBorders>
              <w:start w:sz="4" w:val="single"/>
              <w:top w:sz="4" w:val="single"/>
              <w:end w:sz="4" w:val="single"/>
              <w:bottom w:sz="4" w:val="single"/>
            </w:tcBorders>
          </w:tcPr>
          <w:p>
            <w:pPr>
              <w:pStyle w:val="table_body_style__para"/>
            </w:pPr>
            <w:r>
              <w:t>0.104</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3.0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delinq_amnt</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45</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23.406</w:t>
            </w:r>
          </w:p>
        </w:tc>
        <w:tc>
          <w:tcPr>
            <w:tcW w:type="dxa" w:w="936"/>
            <w:tcBorders>
              <w:start w:sz="4" w:val="single"/>
              <w:top w:sz="4" w:val="single"/>
              <w:end w:sz="4" w:val="single"/>
              <w:bottom w:sz="4" w:val="single"/>
            </w:tcBorders>
          </w:tcPr>
          <w:p>
            <w:pPr>
              <w:pStyle w:val="table_body_style__para"/>
            </w:pPr>
            <w:r>
              <w:t>1039.63</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65000.0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mo_sin_old_il_acct</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328</w:t>
            </w:r>
          </w:p>
        </w:tc>
        <w:tc>
          <w:tcPr>
            <w:tcW w:type="dxa" w:w="936"/>
            <w:tcBorders>
              <w:start w:sz="4" w:val="single"/>
              <w:top w:sz="4" w:val="single"/>
              <w:end w:sz="4" w:val="single"/>
              <w:bottom w:sz="4" w:val="single"/>
            </w:tcBorders>
          </w:tcPr>
          <w:p>
            <w:pPr>
              <w:pStyle w:val="table_body_style__para"/>
            </w:pPr>
            <w:r>
              <w:t>844</w:t>
            </w:r>
          </w:p>
        </w:tc>
        <w:tc>
          <w:tcPr>
            <w:tcW w:type="dxa" w:w="936"/>
            <w:tcBorders>
              <w:start w:sz="4" w:val="single"/>
              <w:top w:sz="4" w:val="single"/>
              <w:end w:sz="4" w:val="single"/>
              <w:bottom w:sz="4" w:val="single"/>
            </w:tcBorders>
          </w:tcPr>
          <w:p>
            <w:pPr>
              <w:pStyle w:val="table_body_style__para"/>
            </w:pPr>
            <w:r>
              <w:t>124.96</w:t>
            </w:r>
          </w:p>
        </w:tc>
        <w:tc>
          <w:tcPr>
            <w:tcW w:type="dxa" w:w="936"/>
            <w:tcBorders>
              <w:start w:sz="4" w:val="single"/>
              <w:top w:sz="4" w:val="single"/>
              <w:end w:sz="4" w:val="single"/>
              <w:bottom w:sz="4" w:val="single"/>
            </w:tcBorders>
          </w:tcPr>
          <w:p>
            <w:pPr>
              <w:pStyle w:val="table_body_style__para"/>
            </w:pPr>
            <w:r>
              <w:t>52.53</w:t>
            </w:r>
          </w:p>
        </w:tc>
        <w:tc>
          <w:tcPr>
            <w:tcW w:type="dxa" w:w="936"/>
            <w:tcBorders>
              <w:start w:sz="4" w:val="single"/>
              <w:top w:sz="4" w:val="single"/>
              <w:end w:sz="4" w:val="single"/>
              <w:bottom w:sz="4" w:val="single"/>
            </w:tcBorders>
          </w:tcPr>
          <w:p>
            <w:pPr>
              <w:pStyle w:val="table_body_style__para"/>
            </w:pPr>
            <w:r>
              <w:t>129.0</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720.0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mo_sin_old_rev_tl_op</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521</w:t>
            </w:r>
          </w:p>
        </w:tc>
        <w:tc>
          <w:tcPr>
            <w:tcW w:type="dxa" w:w="936"/>
            <w:tcBorders>
              <w:start w:sz="4" w:val="single"/>
              <w:top w:sz="4" w:val="single"/>
              <w:end w:sz="4" w:val="single"/>
              <w:bottom w:sz="4" w:val="single"/>
            </w:tcBorders>
          </w:tcPr>
          <w:p>
            <w:pPr>
              <w:pStyle w:val="table_body_style__para"/>
            </w:pPr>
            <w:r>
              <w:t>524</w:t>
            </w:r>
          </w:p>
        </w:tc>
        <w:tc>
          <w:tcPr>
            <w:tcW w:type="dxa" w:w="936"/>
            <w:tcBorders>
              <w:start w:sz="4" w:val="single"/>
              <w:top w:sz="4" w:val="single"/>
              <w:end w:sz="4" w:val="single"/>
              <w:bottom w:sz="4" w:val="single"/>
            </w:tcBorders>
          </w:tcPr>
          <w:p>
            <w:pPr>
              <w:pStyle w:val="table_body_style__para"/>
            </w:pPr>
            <w:r>
              <w:t>179.91</w:t>
            </w:r>
          </w:p>
        </w:tc>
        <w:tc>
          <w:tcPr>
            <w:tcW w:type="dxa" w:w="936"/>
            <w:tcBorders>
              <w:start w:sz="4" w:val="single"/>
              <w:top w:sz="4" w:val="single"/>
              <w:end w:sz="4" w:val="single"/>
              <w:bottom w:sz="4" w:val="single"/>
            </w:tcBorders>
          </w:tcPr>
          <w:p>
            <w:pPr>
              <w:pStyle w:val="table_body_style__para"/>
            </w:pPr>
            <w:r>
              <w:t>93.62</w:t>
            </w:r>
          </w:p>
        </w:tc>
        <w:tc>
          <w:tcPr>
            <w:tcW w:type="dxa" w:w="936"/>
            <w:tcBorders>
              <w:start w:sz="4" w:val="single"/>
              <w:top w:sz="4" w:val="single"/>
              <w:end w:sz="4" w:val="single"/>
              <w:bottom w:sz="4" w:val="single"/>
            </w:tcBorders>
          </w:tcPr>
          <w:p>
            <w:pPr>
              <w:pStyle w:val="table_body_style__para"/>
            </w:pPr>
            <w:r>
              <w:t>163.0</w:t>
            </w:r>
          </w:p>
        </w:tc>
        <w:tc>
          <w:tcPr>
            <w:tcW w:type="dxa" w:w="936"/>
            <w:tcBorders>
              <w:start w:sz="4" w:val="single"/>
              <w:top w:sz="4" w:val="single"/>
              <w:end w:sz="4" w:val="single"/>
              <w:bottom w:sz="4" w:val="single"/>
            </w:tcBorders>
          </w:tcPr>
          <w:p>
            <w:pPr>
              <w:pStyle w:val="table_body_style__para"/>
            </w:pPr>
            <w:r>
              <w:t>11.0</w:t>
            </w:r>
          </w:p>
        </w:tc>
        <w:tc>
          <w:tcPr>
            <w:tcW w:type="dxa" w:w="936"/>
            <w:tcBorders>
              <w:start w:sz="4" w:val="single"/>
              <w:top w:sz="4" w:val="single"/>
              <w:end w:sz="4" w:val="single"/>
              <w:bottom w:sz="4" w:val="single"/>
            </w:tcBorders>
          </w:tcPr>
          <w:p>
            <w:pPr>
              <w:pStyle w:val="table_body_style__para"/>
            </w:pPr>
            <w:r>
              <w:t>842.0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mo_sin_rcnt_rev_tl_op</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138</w:t>
            </w:r>
          </w:p>
        </w:tc>
        <w:tc>
          <w:tcPr>
            <w:tcW w:type="dxa" w:w="936"/>
            <w:tcBorders>
              <w:start w:sz="4" w:val="single"/>
              <w:top w:sz="4" w:val="single"/>
              <w:end w:sz="4" w:val="single"/>
              <w:bottom w:sz="4" w:val="single"/>
            </w:tcBorders>
          </w:tcPr>
          <w:p>
            <w:pPr>
              <w:pStyle w:val="table_body_style__para"/>
            </w:pPr>
            <w:r>
              <w:t>524</w:t>
            </w:r>
          </w:p>
        </w:tc>
        <w:tc>
          <w:tcPr>
            <w:tcW w:type="dxa" w:w="936"/>
            <w:tcBorders>
              <w:start w:sz="4" w:val="single"/>
              <w:top w:sz="4" w:val="single"/>
              <w:end w:sz="4" w:val="single"/>
              <w:bottom w:sz="4" w:val="single"/>
            </w:tcBorders>
          </w:tcPr>
          <w:p>
            <w:pPr>
              <w:pStyle w:val="table_body_style__para"/>
            </w:pPr>
            <w:r>
              <w:t>13.16</w:t>
            </w:r>
          </w:p>
        </w:tc>
        <w:tc>
          <w:tcPr>
            <w:tcW w:type="dxa" w:w="936"/>
            <w:tcBorders>
              <w:start w:sz="4" w:val="single"/>
              <w:top w:sz="4" w:val="single"/>
              <w:end w:sz="4" w:val="single"/>
              <w:bottom w:sz="4" w:val="single"/>
            </w:tcBorders>
          </w:tcPr>
          <w:p>
            <w:pPr>
              <w:pStyle w:val="table_body_style__para"/>
            </w:pPr>
            <w:r>
              <w:t>16.8008</w:t>
            </w:r>
          </w:p>
        </w:tc>
        <w:tc>
          <w:tcPr>
            <w:tcW w:type="dxa" w:w="936"/>
            <w:tcBorders>
              <w:start w:sz="4" w:val="single"/>
              <w:top w:sz="4" w:val="single"/>
              <w:end w:sz="4" w:val="single"/>
              <w:bottom w:sz="4" w:val="single"/>
            </w:tcBorders>
          </w:tcPr>
          <w:p>
            <w:pPr>
              <w:pStyle w:val="table_body_style__para"/>
            </w:pPr>
            <w:r>
              <w:t>8.0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251.0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mo_sin_rcnt_tl</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87</w:t>
            </w:r>
          </w:p>
        </w:tc>
        <w:tc>
          <w:tcPr>
            <w:tcW w:type="dxa" w:w="936"/>
            <w:tcBorders>
              <w:start w:sz="4" w:val="single"/>
              <w:top w:sz="4" w:val="single"/>
              <w:end w:sz="4" w:val="single"/>
              <w:bottom w:sz="4" w:val="single"/>
            </w:tcBorders>
          </w:tcPr>
          <w:p>
            <w:pPr>
              <w:pStyle w:val="table_body_style__para"/>
            </w:pPr>
            <w:r>
              <w:t>524</w:t>
            </w:r>
          </w:p>
        </w:tc>
        <w:tc>
          <w:tcPr>
            <w:tcW w:type="dxa" w:w="936"/>
            <w:tcBorders>
              <w:start w:sz="4" w:val="single"/>
              <w:top w:sz="4" w:val="single"/>
              <w:end w:sz="4" w:val="single"/>
              <w:bottom w:sz="4" w:val="single"/>
            </w:tcBorders>
          </w:tcPr>
          <w:p>
            <w:pPr>
              <w:pStyle w:val="table_body_style__para"/>
            </w:pPr>
            <w:r>
              <w:t>7.87</w:t>
            </w:r>
          </w:p>
        </w:tc>
        <w:tc>
          <w:tcPr>
            <w:tcW w:type="dxa" w:w="936"/>
            <w:tcBorders>
              <w:start w:sz="4" w:val="single"/>
              <w:top w:sz="4" w:val="single"/>
              <w:end w:sz="4" w:val="single"/>
              <w:bottom w:sz="4" w:val="single"/>
            </w:tcBorders>
          </w:tcPr>
          <w:p>
            <w:pPr>
              <w:pStyle w:val="table_body_style__para"/>
            </w:pPr>
            <w:r>
              <w:t>9.016</w:t>
            </w:r>
          </w:p>
        </w:tc>
        <w:tc>
          <w:tcPr>
            <w:tcW w:type="dxa" w:w="936"/>
            <w:tcBorders>
              <w:start w:sz="4" w:val="single"/>
              <w:top w:sz="4" w:val="single"/>
              <w:end w:sz="4" w:val="single"/>
              <w:bottom w:sz="4" w:val="single"/>
            </w:tcBorders>
          </w:tcPr>
          <w:p>
            <w:pPr>
              <w:pStyle w:val="table_body_style__para"/>
            </w:pPr>
            <w:r>
              <w:t>5.0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226.0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mort_acc</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18</w:t>
            </w:r>
          </w:p>
        </w:tc>
        <w:tc>
          <w:tcPr>
            <w:tcW w:type="dxa" w:w="936"/>
            <w:tcBorders>
              <w:start w:sz="4" w:val="single"/>
              <w:top w:sz="4" w:val="single"/>
              <w:end w:sz="4" w:val="single"/>
              <w:bottom w:sz="4" w:val="single"/>
            </w:tcBorders>
          </w:tcPr>
          <w:p>
            <w:pPr>
              <w:pStyle w:val="table_body_style__para"/>
            </w:pPr>
            <w:r>
              <w:t>362</w:t>
            </w:r>
          </w:p>
        </w:tc>
        <w:tc>
          <w:tcPr>
            <w:tcW w:type="dxa" w:w="936"/>
            <w:tcBorders>
              <w:start w:sz="4" w:val="single"/>
              <w:top w:sz="4" w:val="single"/>
              <w:end w:sz="4" w:val="single"/>
              <w:bottom w:sz="4" w:val="single"/>
            </w:tcBorders>
          </w:tcPr>
          <w:p>
            <w:pPr>
              <w:pStyle w:val="table_body_style__para"/>
            </w:pPr>
            <w:r>
              <w:t>1.65</w:t>
            </w:r>
          </w:p>
        </w:tc>
        <w:tc>
          <w:tcPr>
            <w:tcW w:type="dxa" w:w="936"/>
            <w:tcBorders>
              <w:start w:sz="4" w:val="single"/>
              <w:top w:sz="4" w:val="single"/>
              <w:end w:sz="4" w:val="single"/>
              <w:bottom w:sz="4" w:val="single"/>
            </w:tcBorders>
          </w:tcPr>
          <w:p>
            <w:pPr>
              <w:pStyle w:val="table_body_style__para"/>
            </w:pPr>
            <w:r>
              <w:t>2.0072</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34.0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mths_since_recent_bc</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212</w:t>
            </w:r>
          </w:p>
        </w:tc>
        <w:tc>
          <w:tcPr>
            <w:tcW w:type="dxa" w:w="936"/>
            <w:tcBorders>
              <w:start w:sz="4" w:val="single"/>
              <w:top w:sz="4" w:val="single"/>
              <w:end w:sz="4" w:val="single"/>
              <w:bottom w:sz="4" w:val="single"/>
            </w:tcBorders>
          </w:tcPr>
          <w:p>
            <w:pPr>
              <w:pStyle w:val="table_body_style__para"/>
            </w:pPr>
            <w:r>
              <w:t>453</w:t>
            </w:r>
          </w:p>
        </w:tc>
        <w:tc>
          <w:tcPr>
            <w:tcW w:type="dxa" w:w="936"/>
            <w:tcBorders>
              <w:start w:sz="4" w:val="single"/>
              <w:top w:sz="4" w:val="single"/>
              <w:end w:sz="4" w:val="single"/>
              <w:bottom w:sz="4" w:val="single"/>
            </w:tcBorders>
          </w:tcPr>
          <w:p>
            <w:pPr>
              <w:pStyle w:val="table_body_style__para"/>
            </w:pPr>
            <w:r>
              <w:t>23.48</w:t>
            </w:r>
          </w:p>
        </w:tc>
        <w:tc>
          <w:tcPr>
            <w:tcW w:type="dxa" w:w="936"/>
            <w:tcBorders>
              <w:start w:sz="4" w:val="single"/>
              <w:top w:sz="4" w:val="single"/>
              <w:end w:sz="4" w:val="single"/>
              <w:bottom w:sz="4" w:val="single"/>
            </w:tcBorders>
          </w:tcPr>
          <w:p>
            <w:pPr>
              <w:pStyle w:val="table_body_style__para"/>
            </w:pPr>
            <w:r>
              <w:t>31.12</w:t>
            </w:r>
          </w:p>
        </w:tc>
        <w:tc>
          <w:tcPr>
            <w:tcW w:type="dxa" w:w="936"/>
            <w:tcBorders>
              <w:start w:sz="4" w:val="single"/>
              <w:top w:sz="4" w:val="single"/>
              <w:end w:sz="4" w:val="single"/>
              <w:bottom w:sz="4" w:val="single"/>
            </w:tcBorders>
          </w:tcPr>
          <w:p>
            <w:pPr>
              <w:pStyle w:val="table_body_style__para"/>
            </w:pPr>
            <w:r>
              <w:t>13.0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466.0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mths_since_recent_bc_dlq</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94</w:t>
            </w:r>
          </w:p>
        </w:tc>
        <w:tc>
          <w:tcPr>
            <w:tcW w:type="dxa" w:w="936"/>
            <w:tcBorders>
              <w:start w:sz="4" w:val="single"/>
              <w:top w:sz="4" w:val="single"/>
              <w:end w:sz="4" w:val="single"/>
              <w:bottom w:sz="4" w:val="single"/>
            </w:tcBorders>
          </w:tcPr>
          <w:p>
            <w:pPr>
              <w:pStyle w:val="table_body_style__para"/>
            </w:pPr>
            <w:r>
              <w:t>7663</w:t>
            </w:r>
          </w:p>
        </w:tc>
        <w:tc>
          <w:tcPr>
            <w:tcW w:type="dxa" w:w="936"/>
            <w:tcBorders>
              <w:start w:sz="4" w:val="single"/>
              <w:top w:sz="4" w:val="single"/>
              <w:end w:sz="4" w:val="single"/>
              <w:bottom w:sz="4" w:val="single"/>
            </w:tcBorders>
          </w:tcPr>
          <w:p>
            <w:pPr>
              <w:pStyle w:val="table_body_style__para"/>
            </w:pPr>
            <w:r>
              <w:t>40.15</w:t>
            </w:r>
          </w:p>
        </w:tc>
        <w:tc>
          <w:tcPr>
            <w:tcW w:type="dxa" w:w="936"/>
            <w:tcBorders>
              <w:start w:sz="4" w:val="single"/>
              <w:top w:sz="4" w:val="single"/>
              <w:end w:sz="4" w:val="single"/>
              <w:bottom w:sz="4" w:val="single"/>
            </w:tcBorders>
          </w:tcPr>
          <w:p>
            <w:pPr>
              <w:pStyle w:val="table_body_style__para"/>
            </w:pPr>
            <w:r>
              <w:t>22.27</w:t>
            </w:r>
          </w:p>
        </w:tc>
        <w:tc>
          <w:tcPr>
            <w:tcW w:type="dxa" w:w="936"/>
            <w:tcBorders>
              <w:start w:sz="4" w:val="single"/>
              <w:top w:sz="4" w:val="single"/>
              <w:end w:sz="4" w:val="single"/>
              <w:bottom w:sz="4" w:val="single"/>
            </w:tcBorders>
          </w:tcPr>
          <w:p>
            <w:pPr>
              <w:pStyle w:val="table_body_style__para"/>
            </w:pPr>
            <w:r>
              <w:t>38.0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109.0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mths_since_recent_inq</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25</w:t>
            </w:r>
          </w:p>
        </w:tc>
        <w:tc>
          <w:tcPr>
            <w:tcW w:type="dxa" w:w="936"/>
            <w:tcBorders>
              <w:start w:sz="4" w:val="single"/>
              <w:top w:sz="4" w:val="single"/>
              <w:end w:sz="4" w:val="single"/>
              <w:bottom w:sz="4" w:val="single"/>
            </w:tcBorders>
          </w:tcPr>
          <w:p>
            <w:pPr>
              <w:pStyle w:val="table_body_style__para"/>
            </w:pPr>
            <w:r>
              <w:t>1287</w:t>
            </w:r>
          </w:p>
        </w:tc>
        <w:tc>
          <w:tcPr>
            <w:tcW w:type="dxa" w:w="936"/>
            <w:tcBorders>
              <w:start w:sz="4" w:val="single"/>
              <w:top w:sz="4" w:val="single"/>
              <w:end w:sz="4" w:val="single"/>
              <w:bottom w:sz="4" w:val="single"/>
            </w:tcBorders>
          </w:tcPr>
          <w:p>
            <w:pPr>
              <w:pStyle w:val="table_body_style__para"/>
            </w:pPr>
            <w:r>
              <w:t>6.66</w:t>
            </w:r>
          </w:p>
        </w:tc>
        <w:tc>
          <w:tcPr>
            <w:tcW w:type="dxa" w:w="936"/>
            <w:tcBorders>
              <w:start w:sz="4" w:val="single"/>
              <w:top w:sz="4" w:val="single"/>
              <w:end w:sz="4" w:val="single"/>
              <w:bottom w:sz="4" w:val="single"/>
            </w:tcBorders>
          </w:tcPr>
          <w:p>
            <w:pPr>
              <w:pStyle w:val="table_body_style__para"/>
            </w:pPr>
            <w:r>
              <w:t>5.83</w:t>
            </w:r>
          </w:p>
        </w:tc>
        <w:tc>
          <w:tcPr>
            <w:tcW w:type="dxa" w:w="936"/>
            <w:tcBorders>
              <w:start w:sz="4" w:val="single"/>
              <w:top w:sz="4" w:val="single"/>
              <w:end w:sz="4" w:val="single"/>
              <w:bottom w:sz="4" w:val="single"/>
            </w:tcBorders>
          </w:tcPr>
          <w:p>
            <w:pPr>
              <w:pStyle w:val="table_body_style__para"/>
            </w:pPr>
            <w:r>
              <w:t>5.0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24.0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mths_since_recent_revol_delinq</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97</w:t>
            </w:r>
          </w:p>
        </w:tc>
        <w:tc>
          <w:tcPr>
            <w:tcW w:type="dxa" w:w="936"/>
            <w:tcBorders>
              <w:start w:sz="4" w:val="single"/>
              <w:top w:sz="4" w:val="single"/>
              <w:end w:sz="4" w:val="single"/>
              <w:bottom w:sz="4" w:val="single"/>
            </w:tcBorders>
          </w:tcPr>
          <w:p>
            <w:pPr>
              <w:pStyle w:val="table_body_style__para"/>
            </w:pPr>
            <w:r>
              <w:t>6675</w:t>
            </w:r>
          </w:p>
        </w:tc>
        <w:tc>
          <w:tcPr>
            <w:tcW w:type="dxa" w:w="936"/>
            <w:tcBorders>
              <w:start w:sz="4" w:val="single"/>
              <w:top w:sz="4" w:val="single"/>
              <w:end w:sz="4" w:val="single"/>
              <w:bottom w:sz="4" w:val="single"/>
            </w:tcBorders>
          </w:tcPr>
          <w:p>
            <w:pPr>
              <w:pStyle w:val="table_body_style__para"/>
            </w:pPr>
            <w:r>
              <w:t>35.93</w:t>
            </w:r>
          </w:p>
        </w:tc>
        <w:tc>
          <w:tcPr>
            <w:tcW w:type="dxa" w:w="936"/>
            <w:tcBorders>
              <w:start w:sz="4" w:val="single"/>
              <w:top w:sz="4" w:val="single"/>
              <w:end w:sz="4" w:val="single"/>
              <w:bottom w:sz="4" w:val="single"/>
            </w:tcBorders>
          </w:tcPr>
          <w:p>
            <w:pPr>
              <w:pStyle w:val="table_body_style__para"/>
            </w:pPr>
            <w:r>
              <w:t>22.28</w:t>
            </w:r>
          </w:p>
        </w:tc>
        <w:tc>
          <w:tcPr>
            <w:tcW w:type="dxa" w:w="936"/>
            <w:tcBorders>
              <w:start w:sz="4" w:val="single"/>
              <w:top w:sz="4" w:val="single"/>
              <w:end w:sz="4" w:val="single"/>
              <w:bottom w:sz="4" w:val="single"/>
            </w:tcBorders>
          </w:tcPr>
          <w:p>
            <w:pPr>
              <w:pStyle w:val="table_body_style__para"/>
            </w:pPr>
            <w:r>
              <w:t>33.0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109.0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num_accts_ever_120_pd</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20</w:t>
            </w:r>
          </w:p>
        </w:tc>
        <w:tc>
          <w:tcPr>
            <w:tcW w:type="dxa" w:w="936"/>
            <w:tcBorders>
              <w:start w:sz="4" w:val="single"/>
              <w:top w:sz="4" w:val="single"/>
              <w:end w:sz="4" w:val="single"/>
              <w:bottom w:sz="4" w:val="single"/>
            </w:tcBorders>
          </w:tcPr>
          <w:p>
            <w:pPr>
              <w:pStyle w:val="table_body_style__para"/>
            </w:pPr>
            <w:r>
              <w:t>524</w:t>
            </w:r>
          </w:p>
        </w:tc>
        <w:tc>
          <w:tcPr>
            <w:tcW w:type="dxa" w:w="936"/>
            <w:tcBorders>
              <w:start w:sz="4" w:val="single"/>
              <w:top w:sz="4" w:val="single"/>
              <w:end w:sz="4" w:val="single"/>
              <w:bottom w:sz="4" w:val="single"/>
            </w:tcBorders>
          </w:tcPr>
          <w:p>
            <w:pPr>
              <w:pStyle w:val="table_body_style__para"/>
            </w:pPr>
            <w:r>
              <w:t>0.52</w:t>
            </w:r>
          </w:p>
        </w:tc>
        <w:tc>
          <w:tcPr>
            <w:tcW w:type="dxa" w:w="936"/>
            <w:tcBorders>
              <w:start w:sz="4" w:val="single"/>
              <w:top w:sz="4" w:val="single"/>
              <w:end w:sz="4" w:val="single"/>
              <w:bottom w:sz="4" w:val="single"/>
            </w:tcBorders>
          </w:tcPr>
          <w:p>
            <w:pPr>
              <w:pStyle w:val="table_body_style__para"/>
            </w:pPr>
            <w:r>
              <w:t>1.36</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25.0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num_actv_bc_tl</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21</w:t>
            </w:r>
          </w:p>
        </w:tc>
        <w:tc>
          <w:tcPr>
            <w:tcW w:type="dxa" w:w="936"/>
            <w:tcBorders>
              <w:start w:sz="4" w:val="single"/>
              <w:top w:sz="4" w:val="single"/>
              <w:end w:sz="4" w:val="single"/>
              <w:bottom w:sz="4" w:val="single"/>
            </w:tcBorders>
          </w:tcPr>
          <w:p>
            <w:pPr>
              <w:pStyle w:val="table_body_style__para"/>
            </w:pPr>
            <w:r>
              <w:t>524</w:t>
            </w:r>
          </w:p>
        </w:tc>
        <w:tc>
          <w:tcPr>
            <w:tcW w:type="dxa" w:w="936"/>
            <w:tcBorders>
              <w:start w:sz="4" w:val="single"/>
              <w:top w:sz="4" w:val="single"/>
              <w:end w:sz="4" w:val="single"/>
              <w:bottom w:sz="4" w:val="single"/>
            </w:tcBorders>
          </w:tcPr>
          <w:p>
            <w:pPr>
              <w:pStyle w:val="table_body_style__para"/>
            </w:pPr>
            <w:r>
              <w:t>3.65</w:t>
            </w:r>
          </w:p>
        </w:tc>
        <w:tc>
          <w:tcPr>
            <w:tcW w:type="dxa" w:w="936"/>
            <w:tcBorders>
              <w:start w:sz="4" w:val="single"/>
              <w:top w:sz="4" w:val="single"/>
              <w:end w:sz="4" w:val="single"/>
              <w:bottom w:sz="4" w:val="single"/>
            </w:tcBorders>
          </w:tcPr>
          <w:p>
            <w:pPr>
              <w:pStyle w:val="table_body_style__para"/>
            </w:pPr>
            <w:r>
              <w:t>2.26</w:t>
            </w:r>
          </w:p>
        </w:tc>
        <w:tc>
          <w:tcPr>
            <w:tcW w:type="dxa" w:w="936"/>
            <w:tcBorders>
              <w:start w:sz="4" w:val="single"/>
              <w:top w:sz="4" w:val="single"/>
              <w:end w:sz="4" w:val="single"/>
              <w:bottom w:sz="4" w:val="single"/>
            </w:tcBorders>
          </w:tcPr>
          <w:p>
            <w:pPr>
              <w:pStyle w:val="table_body_style__para"/>
            </w:pPr>
            <w:r>
              <w:t>3.0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22.0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num_actv_rev_tl</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30</w:t>
            </w:r>
          </w:p>
        </w:tc>
        <w:tc>
          <w:tcPr>
            <w:tcW w:type="dxa" w:w="936"/>
            <w:tcBorders>
              <w:start w:sz="4" w:val="single"/>
              <w:top w:sz="4" w:val="single"/>
              <w:end w:sz="4" w:val="single"/>
              <w:bottom w:sz="4" w:val="single"/>
            </w:tcBorders>
          </w:tcPr>
          <w:p>
            <w:pPr>
              <w:pStyle w:val="table_body_style__para"/>
            </w:pPr>
            <w:r>
              <w:t>524</w:t>
            </w:r>
          </w:p>
        </w:tc>
        <w:tc>
          <w:tcPr>
            <w:tcW w:type="dxa" w:w="936"/>
            <w:tcBorders>
              <w:start w:sz="4" w:val="single"/>
              <w:top w:sz="4" w:val="single"/>
              <w:end w:sz="4" w:val="single"/>
              <w:bottom w:sz="4" w:val="single"/>
            </w:tcBorders>
          </w:tcPr>
          <w:p>
            <w:pPr>
              <w:pStyle w:val="table_body_style__para"/>
            </w:pPr>
            <w:r>
              <w:t>5.67</w:t>
            </w:r>
          </w:p>
        </w:tc>
        <w:tc>
          <w:tcPr>
            <w:tcW w:type="dxa" w:w="936"/>
            <w:tcBorders>
              <w:start w:sz="4" w:val="single"/>
              <w:top w:sz="4" w:val="single"/>
              <w:end w:sz="4" w:val="single"/>
              <w:bottom w:sz="4" w:val="single"/>
            </w:tcBorders>
          </w:tcPr>
          <w:p>
            <w:pPr>
              <w:pStyle w:val="table_body_style__para"/>
            </w:pPr>
            <w:r>
              <w:t>3.38</w:t>
            </w:r>
          </w:p>
        </w:tc>
        <w:tc>
          <w:tcPr>
            <w:tcW w:type="dxa" w:w="936"/>
            <w:tcBorders>
              <w:start w:sz="4" w:val="single"/>
              <w:top w:sz="4" w:val="single"/>
              <w:end w:sz="4" w:val="single"/>
              <w:bottom w:sz="4" w:val="single"/>
            </w:tcBorders>
          </w:tcPr>
          <w:p>
            <w:pPr>
              <w:pStyle w:val="table_body_style__para"/>
            </w:pPr>
            <w:r>
              <w:t>5.0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34.0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num_bc_sats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29</w:t>
            </w:r>
          </w:p>
        </w:tc>
        <w:tc>
          <w:tcPr>
            <w:tcW w:type="dxa" w:w="936"/>
            <w:tcBorders>
              <w:start w:sz="4" w:val="single"/>
              <w:top w:sz="4" w:val="single"/>
              <w:end w:sz="4" w:val="single"/>
              <w:bottom w:sz="4" w:val="single"/>
            </w:tcBorders>
          </w:tcPr>
          <w:p>
            <w:pPr>
              <w:pStyle w:val="table_body_style__para"/>
            </w:pPr>
            <w:r>
              <w:t>439</w:t>
            </w:r>
          </w:p>
        </w:tc>
        <w:tc>
          <w:tcPr>
            <w:tcW w:type="dxa" w:w="936"/>
            <w:tcBorders>
              <w:start w:sz="4" w:val="single"/>
              <w:top w:sz="4" w:val="single"/>
              <w:end w:sz="4" w:val="single"/>
              <w:bottom w:sz="4" w:val="single"/>
            </w:tcBorders>
          </w:tcPr>
          <w:p>
            <w:pPr>
              <w:pStyle w:val="table_body_style__para"/>
            </w:pPr>
            <w:r>
              <w:t>4.74</w:t>
            </w:r>
          </w:p>
        </w:tc>
        <w:tc>
          <w:tcPr>
            <w:tcW w:type="dxa" w:w="936"/>
            <w:tcBorders>
              <w:start w:sz="4" w:val="single"/>
              <w:top w:sz="4" w:val="single"/>
              <w:end w:sz="4" w:val="single"/>
              <w:bottom w:sz="4" w:val="single"/>
            </w:tcBorders>
          </w:tcPr>
          <w:p>
            <w:pPr>
              <w:pStyle w:val="table_body_style__para"/>
            </w:pPr>
            <w:r>
              <w:t>2.92</w:t>
            </w:r>
          </w:p>
        </w:tc>
        <w:tc>
          <w:tcPr>
            <w:tcW w:type="dxa" w:w="936"/>
            <w:tcBorders>
              <w:start w:sz="4" w:val="single"/>
              <w:top w:sz="4" w:val="single"/>
              <w:end w:sz="4" w:val="single"/>
              <w:bottom w:sz="4" w:val="single"/>
            </w:tcBorders>
          </w:tcPr>
          <w:p>
            <w:pPr>
              <w:pStyle w:val="table_body_style__para"/>
            </w:pPr>
            <w:r>
              <w:t>4.0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29.0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num_bc_tl</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38</w:t>
            </w:r>
          </w:p>
        </w:tc>
        <w:tc>
          <w:tcPr>
            <w:tcW w:type="dxa" w:w="936"/>
            <w:tcBorders>
              <w:start w:sz="4" w:val="single"/>
              <w:top w:sz="4" w:val="single"/>
              <w:end w:sz="4" w:val="single"/>
              <w:bottom w:sz="4" w:val="single"/>
            </w:tcBorders>
          </w:tcPr>
          <w:p>
            <w:pPr>
              <w:pStyle w:val="table_body_style__para"/>
            </w:pPr>
            <w:r>
              <w:t>524</w:t>
            </w:r>
          </w:p>
        </w:tc>
        <w:tc>
          <w:tcPr>
            <w:tcW w:type="dxa" w:w="936"/>
            <w:tcBorders>
              <w:start w:sz="4" w:val="single"/>
              <w:top w:sz="4" w:val="single"/>
              <w:end w:sz="4" w:val="single"/>
              <w:bottom w:sz="4" w:val="single"/>
            </w:tcBorders>
          </w:tcPr>
          <w:p>
            <w:pPr>
              <w:pStyle w:val="table_body_style__para"/>
            </w:pPr>
            <w:r>
              <w:t>8.066</w:t>
            </w:r>
          </w:p>
        </w:tc>
        <w:tc>
          <w:tcPr>
            <w:tcW w:type="dxa" w:w="936"/>
            <w:tcBorders>
              <w:start w:sz="4" w:val="single"/>
              <w:top w:sz="4" w:val="single"/>
              <w:end w:sz="4" w:val="single"/>
              <w:bottom w:sz="4" w:val="single"/>
            </w:tcBorders>
          </w:tcPr>
          <w:p>
            <w:pPr>
              <w:pStyle w:val="table_body_style__para"/>
            </w:pPr>
            <w:r>
              <w:t>4.77</w:t>
            </w:r>
          </w:p>
        </w:tc>
        <w:tc>
          <w:tcPr>
            <w:tcW w:type="dxa" w:w="936"/>
            <w:tcBorders>
              <w:start w:sz="4" w:val="single"/>
              <w:top w:sz="4" w:val="single"/>
              <w:end w:sz="4" w:val="single"/>
              <w:bottom w:sz="4" w:val="single"/>
            </w:tcBorders>
          </w:tcPr>
          <w:p>
            <w:pPr>
              <w:pStyle w:val="table_body_style__para"/>
            </w:pPr>
            <w:r>
              <w:t>7.0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50.0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num_il_tl</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60</w:t>
            </w:r>
          </w:p>
        </w:tc>
        <w:tc>
          <w:tcPr>
            <w:tcW w:type="dxa" w:w="936"/>
            <w:tcBorders>
              <w:start w:sz="4" w:val="single"/>
              <w:top w:sz="4" w:val="single"/>
              <w:end w:sz="4" w:val="single"/>
              <w:bottom w:sz="4" w:val="single"/>
            </w:tcBorders>
          </w:tcPr>
          <w:p>
            <w:pPr>
              <w:pStyle w:val="table_body_style__para"/>
            </w:pPr>
            <w:r>
              <w:t>524</w:t>
            </w:r>
          </w:p>
        </w:tc>
        <w:tc>
          <w:tcPr>
            <w:tcW w:type="dxa" w:w="936"/>
            <w:tcBorders>
              <w:start w:sz="4" w:val="single"/>
              <w:top w:sz="4" w:val="single"/>
              <w:end w:sz="4" w:val="single"/>
              <w:bottom w:sz="4" w:val="single"/>
            </w:tcBorders>
          </w:tcPr>
          <w:p>
            <w:pPr>
              <w:pStyle w:val="table_body_style__para"/>
            </w:pPr>
            <w:r>
              <w:t>8.5</w:t>
            </w:r>
          </w:p>
        </w:tc>
        <w:tc>
          <w:tcPr>
            <w:tcW w:type="dxa" w:w="936"/>
            <w:tcBorders>
              <w:start w:sz="4" w:val="single"/>
              <w:top w:sz="4" w:val="single"/>
              <w:end w:sz="4" w:val="single"/>
              <w:bottom w:sz="4" w:val="single"/>
            </w:tcBorders>
          </w:tcPr>
          <w:p>
            <w:pPr>
              <w:pStyle w:val="table_body_style__para"/>
            </w:pPr>
            <w:r>
              <w:t>7.4</w:t>
            </w:r>
          </w:p>
        </w:tc>
        <w:tc>
          <w:tcPr>
            <w:tcW w:type="dxa" w:w="936"/>
            <w:tcBorders>
              <w:start w:sz="4" w:val="single"/>
              <w:top w:sz="4" w:val="single"/>
              <w:end w:sz="4" w:val="single"/>
              <w:bottom w:sz="4" w:val="single"/>
            </w:tcBorders>
          </w:tcPr>
          <w:p>
            <w:pPr>
              <w:pStyle w:val="table_body_style__para"/>
            </w:pPr>
            <w:r>
              <w:t>7.0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84.0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num_op_rev_tl</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39</w:t>
            </w:r>
          </w:p>
        </w:tc>
        <w:tc>
          <w:tcPr>
            <w:tcW w:type="dxa" w:w="936"/>
            <w:tcBorders>
              <w:start w:sz="4" w:val="single"/>
              <w:top w:sz="4" w:val="single"/>
              <w:end w:sz="4" w:val="single"/>
              <w:bottom w:sz="4" w:val="single"/>
            </w:tcBorders>
          </w:tcPr>
          <w:p>
            <w:pPr>
              <w:pStyle w:val="table_body_style__para"/>
            </w:pPr>
            <w:r>
              <w:t>524</w:t>
            </w:r>
          </w:p>
        </w:tc>
        <w:tc>
          <w:tcPr>
            <w:tcW w:type="dxa" w:w="936"/>
            <w:tcBorders>
              <w:start w:sz="4" w:val="single"/>
              <w:top w:sz="4" w:val="single"/>
              <w:end w:sz="4" w:val="single"/>
              <w:bottom w:sz="4" w:val="single"/>
            </w:tcBorders>
          </w:tcPr>
          <w:p>
            <w:pPr>
              <w:pStyle w:val="table_body_style__para"/>
            </w:pPr>
            <w:r>
              <w:t>8.29</w:t>
            </w:r>
          </w:p>
        </w:tc>
        <w:tc>
          <w:tcPr>
            <w:tcW w:type="dxa" w:w="936"/>
            <w:tcBorders>
              <w:start w:sz="4" w:val="single"/>
              <w:top w:sz="4" w:val="single"/>
              <w:end w:sz="4" w:val="single"/>
              <w:bottom w:sz="4" w:val="single"/>
            </w:tcBorders>
          </w:tcPr>
          <w:p>
            <w:pPr>
              <w:pStyle w:val="table_body_style__para"/>
            </w:pPr>
            <w:r>
              <w:t>4.59</w:t>
            </w:r>
          </w:p>
        </w:tc>
        <w:tc>
          <w:tcPr>
            <w:tcW w:type="dxa" w:w="936"/>
            <w:tcBorders>
              <w:start w:sz="4" w:val="single"/>
              <w:top w:sz="4" w:val="single"/>
              <w:end w:sz="4" w:val="single"/>
              <w:bottom w:sz="4" w:val="single"/>
            </w:tcBorders>
          </w:tcPr>
          <w:p>
            <w:pPr>
              <w:pStyle w:val="table_body_style__para"/>
            </w:pPr>
            <w:r>
              <w:t>7.0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39.0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num_rev_accts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60</w:t>
            </w:r>
          </w:p>
        </w:tc>
        <w:tc>
          <w:tcPr>
            <w:tcW w:type="dxa" w:w="936"/>
            <w:tcBorders>
              <w:start w:sz="4" w:val="single"/>
              <w:top w:sz="4" w:val="single"/>
              <w:end w:sz="4" w:val="single"/>
              <w:bottom w:sz="4" w:val="single"/>
            </w:tcBorders>
          </w:tcPr>
          <w:p>
            <w:pPr>
              <w:pStyle w:val="table_body_style__para"/>
            </w:pPr>
            <w:r>
              <w:t>524</w:t>
            </w:r>
          </w:p>
        </w:tc>
        <w:tc>
          <w:tcPr>
            <w:tcW w:type="dxa" w:w="936"/>
            <w:tcBorders>
              <w:start w:sz="4" w:val="single"/>
              <w:top w:sz="4" w:val="single"/>
              <w:end w:sz="4" w:val="single"/>
              <w:bottom w:sz="4" w:val="single"/>
            </w:tcBorders>
          </w:tcPr>
          <w:p>
            <w:pPr>
              <w:pStyle w:val="table_body_style__para"/>
            </w:pPr>
            <w:r>
              <w:t>14.53</w:t>
            </w:r>
          </w:p>
        </w:tc>
        <w:tc>
          <w:tcPr>
            <w:tcW w:type="dxa" w:w="936"/>
            <w:tcBorders>
              <w:start w:sz="4" w:val="single"/>
              <w:top w:sz="4" w:val="single"/>
              <w:end w:sz="4" w:val="single"/>
              <w:bottom w:sz="4" w:val="single"/>
            </w:tcBorders>
          </w:tcPr>
          <w:p>
            <w:pPr>
              <w:pStyle w:val="table_body_style__para"/>
            </w:pPr>
            <w:r>
              <w:t>8.092</w:t>
            </w:r>
          </w:p>
        </w:tc>
        <w:tc>
          <w:tcPr>
            <w:tcW w:type="dxa" w:w="936"/>
            <w:tcBorders>
              <w:start w:sz="4" w:val="single"/>
              <w:top w:sz="4" w:val="single"/>
              <w:end w:sz="4" w:val="single"/>
              <w:bottom w:sz="4" w:val="single"/>
            </w:tcBorders>
          </w:tcPr>
          <w:p>
            <w:pPr>
              <w:pStyle w:val="table_body_style__para"/>
            </w:pPr>
            <w:r>
              <w:t>13.0</w:t>
            </w:r>
          </w:p>
        </w:tc>
        <w:tc>
          <w:tcPr>
            <w:tcW w:type="dxa" w:w="936"/>
            <w:tcBorders>
              <w:start w:sz="4" w:val="single"/>
              <w:top w:sz="4" w:val="single"/>
              <w:end w:sz="4" w:val="single"/>
              <w:bottom w:sz="4" w:val="single"/>
            </w:tcBorders>
          </w:tcPr>
          <w:p>
            <w:pPr>
              <w:pStyle w:val="table_body_style__para"/>
            </w:pPr>
            <w:r>
              <w:t>2.0</w:t>
            </w:r>
          </w:p>
        </w:tc>
        <w:tc>
          <w:tcPr>
            <w:tcW w:type="dxa" w:w="936"/>
            <w:tcBorders>
              <w:start w:sz="4" w:val="single"/>
              <w:top w:sz="4" w:val="single"/>
              <w:end w:sz="4" w:val="single"/>
              <w:bottom w:sz="4" w:val="single"/>
            </w:tcBorders>
          </w:tcPr>
          <w:p>
            <w:pPr>
              <w:pStyle w:val="table_body_style__para"/>
            </w:pPr>
            <w:r>
              <w:t>67.0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num_rev_tl_bal_gt_0</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30</w:t>
            </w:r>
          </w:p>
        </w:tc>
        <w:tc>
          <w:tcPr>
            <w:tcW w:type="dxa" w:w="936"/>
            <w:tcBorders>
              <w:start w:sz="4" w:val="single"/>
              <w:top w:sz="4" w:val="single"/>
              <w:end w:sz="4" w:val="single"/>
              <w:bottom w:sz="4" w:val="single"/>
            </w:tcBorders>
          </w:tcPr>
          <w:p>
            <w:pPr>
              <w:pStyle w:val="table_body_style__para"/>
            </w:pPr>
            <w:r>
              <w:t>524</w:t>
            </w:r>
          </w:p>
        </w:tc>
        <w:tc>
          <w:tcPr>
            <w:tcW w:type="dxa" w:w="936"/>
            <w:tcBorders>
              <w:start w:sz="4" w:val="single"/>
              <w:top w:sz="4" w:val="single"/>
              <w:end w:sz="4" w:val="single"/>
              <w:bottom w:sz="4" w:val="single"/>
            </w:tcBorders>
          </w:tcPr>
          <w:p>
            <w:pPr>
              <w:pStyle w:val="table_body_style__para"/>
            </w:pPr>
            <w:r>
              <w:t>5.61</w:t>
            </w:r>
          </w:p>
        </w:tc>
        <w:tc>
          <w:tcPr>
            <w:tcW w:type="dxa" w:w="936"/>
            <w:tcBorders>
              <w:start w:sz="4" w:val="single"/>
              <w:top w:sz="4" w:val="single"/>
              <w:end w:sz="4" w:val="single"/>
              <w:bottom w:sz="4" w:val="single"/>
            </w:tcBorders>
          </w:tcPr>
          <w:p>
            <w:pPr>
              <w:pStyle w:val="table_body_style__para"/>
            </w:pPr>
            <w:r>
              <w:t>3.27</w:t>
            </w:r>
          </w:p>
        </w:tc>
        <w:tc>
          <w:tcPr>
            <w:tcW w:type="dxa" w:w="936"/>
            <w:tcBorders>
              <w:start w:sz="4" w:val="single"/>
              <w:top w:sz="4" w:val="single"/>
              <w:end w:sz="4" w:val="single"/>
              <w:bottom w:sz="4" w:val="single"/>
            </w:tcBorders>
          </w:tcPr>
          <w:p>
            <w:pPr>
              <w:pStyle w:val="table_body_style__para"/>
            </w:pPr>
            <w:r>
              <w:t>5.0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38.0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num_sats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43</w:t>
            </w:r>
          </w:p>
        </w:tc>
        <w:tc>
          <w:tcPr>
            <w:tcW w:type="dxa" w:w="936"/>
            <w:tcBorders>
              <w:start w:sz="4" w:val="single"/>
              <w:top w:sz="4" w:val="single"/>
              <w:end w:sz="4" w:val="single"/>
              <w:bottom w:sz="4" w:val="single"/>
            </w:tcBorders>
          </w:tcPr>
          <w:p>
            <w:pPr>
              <w:pStyle w:val="table_body_style__para"/>
            </w:pPr>
            <w:r>
              <w:t>439</w:t>
            </w:r>
          </w:p>
        </w:tc>
        <w:tc>
          <w:tcPr>
            <w:tcW w:type="dxa" w:w="936"/>
            <w:tcBorders>
              <w:start w:sz="4" w:val="single"/>
              <w:top w:sz="4" w:val="single"/>
              <w:end w:sz="4" w:val="single"/>
              <w:bottom w:sz="4" w:val="single"/>
            </w:tcBorders>
          </w:tcPr>
          <w:p>
            <w:pPr>
              <w:pStyle w:val="table_body_style__para"/>
            </w:pPr>
            <w:r>
              <w:t>11.59</w:t>
            </w:r>
          </w:p>
        </w:tc>
        <w:tc>
          <w:tcPr>
            <w:tcW w:type="dxa" w:w="936"/>
            <w:tcBorders>
              <w:start w:sz="4" w:val="single"/>
              <w:top w:sz="4" w:val="single"/>
              <w:end w:sz="4" w:val="single"/>
              <w:bottom w:sz="4" w:val="single"/>
            </w:tcBorders>
          </w:tcPr>
          <w:p>
            <w:pPr>
              <w:pStyle w:val="table_body_style__para"/>
            </w:pPr>
            <w:r>
              <w:t>5.509</w:t>
            </w:r>
          </w:p>
        </w:tc>
        <w:tc>
          <w:tcPr>
            <w:tcW w:type="dxa" w:w="936"/>
            <w:tcBorders>
              <w:start w:sz="4" w:val="single"/>
              <w:top w:sz="4" w:val="single"/>
              <w:end w:sz="4" w:val="single"/>
              <w:bottom w:sz="4" w:val="single"/>
            </w:tcBorders>
          </w:tcPr>
          <w:p>
            <w:pPr>
              <w:pStyle w:val="table_body_style__para"/>
            </w:pPr>
            <w:r>
              <w:t>11.0</w:t>
            </w:r>
          </w:p>
        </w:tc>
        <w:tc>
          <w:tcPr>
            <w:tcW w:type="dxa" w:w="936"/>
            <w:tcBorders>
              <w:start w:sz="4" w:val="single"/>
              <w:top w:sz="4" w:val="single"/>
              <w:end w:sz="4" w:val="single"/>
              <w:bottom w:sz="4" w:val="single"/>
            </w:tcBorders>
          </w:tcPr>
          <w:p>
            <w:pPr>
              <w:pStyle w:val="table_body_style__para"/>
            </w:pPr>
            <w:r>
              <w:t>2.0</w:t>
            </w:r>
          </w:p>
        </w:tc>
        <w:tc>
          <w:tcPr>
            <w:tcW w:type="dxa" w:w="936"/>
            <w:tcBorders>
              <w:start w:sz="4" w:val="single"/>
              <w:top w:sz="4" w:val="single"/>
              <w:end w:sz="4" w:val="single"/>
              <w:bottom w:sz="4" w:val="single"/>
            </w:tcBorders>
          </w:tcPr>
          <w:p>
            <w:pPr>
              <w:pStyle w:val="table_body_style__para"/>
            </w:pPr>
            <w:r>
              <w:t>56.0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num_tl_120dpd_2m</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w:t>
            </w:r>
          </w:p>
        </w:tc>
        <w:tc>
          <w:tcPr>
            <w:tcW w:type="dxa" w:w="936"/>
            <w:tcBorders>
              <w:start w:sz="4" w:val="single"/>
              <w:top w:sz="4" w:val="single"/>
              <w:end w:sz="4" w:val="single"/>
              <w:bottom w:sz="4" w:val="single"/>
            </w:tcBorders>
          </w:tcPr>
          <w:p>
            <w:pPr>
              <w:pStyle w:val="table_body_style__para"/>
            </w:pPr>
            <w:r>
              <w:t>881</w:t>
            </w:r>
          </w:p>
        </w:tc>
        <w:tc>
          <w:tcPr>
            <w:tcW w:type="dxa" w:w="936"/>
            <w:tcBorders>
              <w:start w:sz="4" w:val="single"/>
              <w:top w:sz="4" w:val="single"/>
              <w:end w:sz="4" w:val="single"/>
              <w:bottom w:sz="4" w:val="single"/>
            </w:tcBorders>
          </w:tcPr>
          <w:p>
            <w:pPr>
              <w:pStyle w:val="table_body_style__para"/>
            </w:pPr>
            <w:r>
              <w:t>0.0013</w:t>
            </w:r>
          </w:p>
        </w:tc>
        <w:tc>
          <w:tcPr>
            <w:tcW w:type="dxa" w:w="936"/>
            <w:tcBorders>
              <w:start w:sz="4" w:val="single"/>
              <w:top w:sz="4" w:val="single"/>
              <w:end w:sz="4" w:val="single"/>
              <w:bottom w:sz="4" w:val="single"/>
            </w:tcBorders>
          </w:tcPr>
          <w:p>
            <w:pPr>
              <w:pStyle w:val="table_body_style__para"/>
            </w:pPr>
            <w:r>
              <w:t>0.044</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3.0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num_tl_30dpd</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524</w:t>
            </w:r>
          </w:p>
        </w:tc>
        <w:tc>
          <w:tcPr>
            <w:tcW w:type="dxa" w:w="936"/>
            <w:tcBorders>
              <w:start w:sz="4" w:val="single"/>
              <w:top w:sz="4" w:val="single"/>
              <w:end w:sz="4" w:val="single"/>
              <w:bottom w:sz="4" w:val="single"/>
            </w:tcBorders>
          </w:tcPr>
          <w:p>
            <w:pPr>
              <w:pStyle w:val="table_body_style__para"/>
            </w:pPr>
            <w:r>
              <w:t>0.0035</w:t>
            </w:r>
          </w:p>
        </w:tc>
        <w:tc>
          <w:tcPr>
            <w:tcW w:type="dxa" w:w="936"/>
            <w:tcBorders>
              <w:start w:sz="4" w:val="single"/>
              <w:top w:sz="4" w:val="single"/>
              <w:end w:sz="4" w:val="single"/>
              <w:bottom w:sz="4" w:val="single"/>
            </w:tcBorders>
          </w:tcPr>
          <w:p>
            <w:pPr>
              <w:pStyle w:val="table_body_style__para"/>
            </w:pPr>
            <w:r>
              <w:t>0.067</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3.0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num_tl_90g_dpd_24m</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14</w:t>
            </w:r>
          </w:p>
        </w:tc>
        <w:tc>
          <w:tcPr>
            <w:tcW w:type="dxa" w:w="936"/>
            <w:tcBorders>
              <w:start w:sz="4" w:val="single"/>
              <w:top w:sz="4" w:val="single"/>
              <w:end w:sz="4" w:val="single"/>
              <w:bottom w:sz="4" w:val="single"/>
            </w:tcBorders>
          </w:tcPr>
          <w:p>
            <w:pPr>
              <w:pStyle w:val="table_body_style__para"/>
            </w:pPr>
            <w:r>
              <w:t>524</w:t>
            </w:r>
          </w:p>
        </w:tc>
        <w:tc>
          <w:tcPr>
            <w:tcW w:type="dxa" w:w="936"/>
            <w:tcBorders>
              <w:start w:sz="4" w:val="single"/>
              <w:top w:sz="4" w:val="single"/>
              <w:end w:sz="4" w:val="single"/>
              <w:bottom w:sz="4" w:val="single"/>
            </w:tcBorders>
          </w:tcPr>
          <w:p>
            <w:pPr>
              <w:pStyle w:val="table_body_style__para"/>
            </w:pPr>
            <w:r>
              <w:t>0.086</w:t>
            </w:r>
          </w:p>
        </w:tc>
        <w:tc>
          <w:tcPr>
            <w:tcW w:type="dxa" w:w="936"/>
            <w:tcBorders>
              <w:start w:sz="4" w:val="single"/>
              <w:top w:sz="4" w:val="single"/>
              <w:end w:sz="4" w:val="single"/>
              <w:bottom w:sz="4" w:val="single"/>
            </w:tcBorders>
          </w:tcPr>
          <w:p>
            <w:pPr>
              <w:pStyle w:val="table_body_style__para"/>
            </w:pPr>
            <w:r>
              <w:t>0.54</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19.0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num_tl_op_past_12m</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17</w:t>
            </w:r>
          </w:p>
        </w:tc>
        <w:tc>
          <w:tcPr>
            <w:tcW w:type="dxa" w:w="936"/>
            <w:tcBorders>
              <w:start w:sz="4" w:val="single"/>
              <w:top w:sz="4" w:val="single"/>
              <w:end w:sz="4" w:val="single"/>
              <w:bottom w:sz="4" w:val="single"/>
            </w:tcBorders>
          </w:tcPr>
          <w:p>
            <w:pPr>
              <w:pStyle w:val="table_body_style__para"/>
            </w:pPr>
            <w:r>
              <w:t>524</w:t>
            </w:r>
          </w:p>
        </w:tc>
        <w:tc>
          <w:tcPr>
            <w:tcW w:type="dxa" w:w="936"/>
            <w:tcBorders>
              <w:start w:sz="4" w:val="single"/>
              <w:top w:sz="4" w:val="single"/>
              <w:end w:sz="4" w:val="single"/>
              <w:bottom w:sz="4" w:val="single"/>
            </w:tcBorders>
          </w:tcPr>
          <w:p>
            <w:pPr>
              <w:pStyle w:val="table_body_style__para"/>
            </w:pPr>
            <w:r>
              <w:t>2.19</w:t>
            </w:r>
          </w:p>
        </w:tc>
        <w:tc>
          <w:tcPr>
            <w:tcW w:type="dxa" w:w="936"/>
            <w:tcBorders>
              <w:start w:sz="4" w:val="single"/>
              <w:top w:sz="4" w:val="single"/>
              <w:end w:sz="4" w:val="single"/>
              <w:bottom w:sz="4" w:val="single"/>
            </w:tcBorders>
          </w:tcPr>
          <w:p>
            <w:pPr>
              <w:pStyle w:val="table_body_style__para"/>
            </w:pPr>
            <w:r>
              <w:t>1.83</w:t>
            </w:r>
          </w:p>
        </w:tc>
        <w:tc>
          <w:tcPr>
            <w:tcW w:type="dxa" w:w="936"/>
            <w:tcBorders>
              <w:start w:sz="4" w:val="single"/>
              <w:top w:sz="4" w:val="single"/>
              <w:end w:sz="4" w:val="single"/>
              <w:bottom w:sz="4" w:val="single"/>
            </w:tcBorders>
          </w:tcPr>
          <w:p>
            <w:pPr>
              <w:pStyle w:val="table_body_style__para"/>
            </w:pPr>
            <w:r>
              <w:t>2.0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17.0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pct_tl_nvr_dlq</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292</w:t>
            </w:r>
          </w:p>
        </w:tc>
        <w:tc>
          <w:tcPr>
            <w:tcW w:type="dxa" w:w="936"/>
            <w:tcBorders>
              <w:start w:sz="4" w:val="single"/>
              <w:top w:sz="4" w:val="single"/>
              <w:end w:sz="4" w:val="single"/>
              <w:bottom w:sz="4" w:val="single"/>
            </w:tcBorders>
          </w:tcPr>
          <w:p>
            <w:pPr>
              <w:pStyle w:val="table_body_style__para"/>
            </w:pPr>
            <w:r>
              <w:t>524</w:t>
            </w:r>
          </w:p>
        </w:tc>
        <w:tc>
          <w:tcPr>
            <w:tcW w:type="dxa" w:w="936"/>
            <w:tcBorders>
              <w:start w:sz="4" w:val="single"/>
              <w:top w:sz="4" w:val="single"/>
              <w:end w:sz="4" w:val="single"/>
              <w:bottom w:sz="4" w:val="single"/>
            </w:tcBorders>
          </w:tcPr>
          <w:p>
            <w:pPr>
              <w:pStyle w:val="table_body_style__para"/>
            </w:pPr>
            <w:r>
              <w:t>94.21</w:t>
            </w:r>
          </w:p>
        </w:tc>
        <w:tc>
          <w:tcPr>
            <w:tcW w:type="dxa" w:w="936"/>
            <w:tcBorders>
              <w:start w:sz="4" w:val="single"/>
              <w:top w:sz="4" w:val="single"/>
              <w:end w:sz="4" w:val="single"/>
              <w:bottom w:sz="4" w:val="single"/>
            </w:tcBorders>
          </w:tcPr>
          <w:p>
            <w:pPr>
              <w:pStyle w:val="table_body_style__para"/>
            </w:pPr>
            <w:r>
              <w:t>8.74</w:t>
            </w:r>
          </w:p>
        </w:tc>
        <w:tc>
          <w:tcPr>
            <w:tcW w:type="dxa" w:w="936"/>
            <w:tcBorders>
              <w:start w:sz="4" w:val="single"/>
              <w:top w:sz="4" w:val="single"/>
              <w:end w:sz="4" w:val="single"/>
              <w:bottom w:sz="4" w:val="single"/>
            </w:tcBorders>
          </w:tcPr>
          <w:p>
            <w:pPr>
              <w:pStyle w:val="table_body_style__para"/>
            </w:pPr>
            <w:r>
              <w:t>98.0</w:t>
            </w:r>
          </w:p>
        </w:tc>
        <w:tc>
          <w:tcPr>
            <w:tcW w:type="dxa" w:w="936"/>
            <w:tcBorders>
              <w:start w:sz="4" w:val="single"/>
              <w:top w:sz="4" w:val="single"/>
              <w:end w:sz="4" w:val="single"/>
              <w:bottom w:sz="4" w:val="single"/>
            </w:tcBorders>
          </w:tcPr>
          <w:p>
            <w:pPr>
              <w:pStyle w:val="table_body_style__para"/>
            </w:pPr>
            <w:r>
              <w:t>18.2</w:t>
            </w:r>
          </w:p>
        </w:tc>
        <w:tc>
          <w:tcPr>
            <w:tcW w:type="dxa" w:w="936"/>
            <w:tcBorders>
              <w:start w:sz="4" w:val="single"/>
              <w:top w:sz="4" w:val="single"/>
              <w:end w:sz="4" w:val="single"/>
              <w:bottom w:sz="4" w:val="single"/>
            </w:tcBorders>
          </w:tcPr>
          <w:p>
            <w:pPr>
              <w:pStyle w:val="table_body_style__para"/>
            </w:pPr>
            <w:r>
              <w:t>100.0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percent_bc_gt_75</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85</w:t>
            </w:r>
          </w:p>
        </w:tc>
        <w:tc>
          <w:tcPr>
            <w:tcW w:type="dxa" w:w="936"/>
            <w:tcBorders>
              <w:start w:sz="4" w:val="single"/>
              <w:top w:sz="4" w:val="single"/>
              <w:end w:sz="4" w:val="single"/>
              <w:bottom w:sz="4" w:val="single"/>
            </w:tcBorders>
          </w:tcPr>
          <w:p>
            <w:pPr>
              <w:pStyle w:val="table_body_style__para"/>
            </w:pPr>
            <w:r>
              <w:t>461</w:t>
            </w:r>
          </w:p>
        </w:tc>
        <w:tc>
          <w:tcPr>
            <w:tcW w:type="dxa" w:w="936"/>
            <w:tcBorders>
              <w:start w:sz="4" w:val="single"/>
              <w:top w:sz="4" w:val="single"/>
              <w:end w:sz="4" w:val="single"/>
              <w:bottom w:sz="4" w:val="single"/>
            </w:tcBorders>
          </w:tcPr>
          <w:p>
            <w:pPr>
              <w:pStyle w:val="table_body_style__para"/>
            </w:pPr>
            <w:r>
              <w:t>45.59</w:t>
            </w:r>
          </w:p>
        </w:tc>
        <w:tc>
          <w:tcPr>
            <w:tcW w:type="dxa" w:w="936"/>
            <w:tcBorders>
              <w:start w:sz="4" w:val="single"/>
              <w:top w:sz="4" w:val="single"/>
              <w:end w:sz="4" w:val="single"/>
              <w:bottom w:sz="4" w:val="single"/>
            </w:tcBorders>
          </w:tcPr>
          <w:p>
            <w:pPr>
              <w:pStyle w:val="table_body_style__para"/>
            </w:pPr>
            <w:r>
              <w:t>35.77</w:t>
            </w:r>
          </w:p>
        </w:tc>
        <w:tc>
          <w:tcPr>
            <w:tcW w:type="dxa" w:w="936"/>
            <w:tcBorders>
              <w:start w:sz="4" w:val="single"/>
              <w:top w:sz="4" w:val="single"/>
              <w:end w:sz="4" w:val="single"/>
              <w:bottom w:sz="4" w:val="single"/>
            </w:tcBorders>
          </w:tcPr>
          <w:p>
            <w:pPr>
              <w:pStyle w:val="table_body_style__para"/>
            </w:pPr>
            <w:r>
              <w:t>44.4</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100.0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pub_rec_bankruptcies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5</w:t>
            </w:r>
          </w:p>
        </w:tc>
        <w:tc>
          <w:tcPr>
            <w:tcW w:type="dxa" w:w="936"/>
            <w:tcBorders>
              <w:start w:sz="4" w:val="single"/>
              <w:top w:sz="4" w:val="single"/>
              <w:end w:sz="4" w:val="single"/>
              <w:bottom w:sz="4" w:val="single"/>
            </w:tcBorders>
          </w:tcPr>
          <w:p>
            <w:pPr>
              <w:pStyle w:val="table_body_style__para"/>
            </w:pPr>
            <w:r>
              <w:t>5</w:t>
            </w:r>
          </w:p>
        </w:tc>
        <w:tc>
          <w:tcPr>
            <w:tcW w:type="dxa" w:w="936"/>
            <w:tcBorders>
              <w:start w:sz="4" w:val="single"/>
              <w:top w:sz="4" w:val="single"/>
              <w:end w:sz="4" w:val="single"/>
              <w:bottom w:sz="4" w:val="single"/>
            </w:tcBorders>
          </w:tcPr>
          <w:p>
            <w:pPr>
              <w:pStyle w:val="table_body_style__para"/>
            </w:pPr>
            <w:r>
              <w:t>0.13</w:t>
            </w:r>
          </w:p>
        </w:tc>
        <w:tc>
          <w:tcPr>
            <w:tcW w:type="dxa" w:w="936"/>
            <w:tcBorders>
              <w:start w:sz="4" w:val="single"/>
              <w:top w:sz="4" w:val="single"/>
              <w:end w:sz="4" w:val="single"/>
              <w:bottom w:sz="4" w:val="single"/>
            </w:tcBorders>
          </w:tcPr>
          <w:p>
            <w:pPr>
              <w:pStyle w:val="table_body_style__para"/>
            </w:pPr>
            <w:r>
              <w:t>0.37</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4.0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tax_liens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1</w:t>
            </w:r>
          </w:p>
        </w:tc>
        <w:tc>
          <w:tcPr>
            <w:tcW w:type="dxa" w:w="936"/>
            <w:tcBorders>
              <w:start w:sz="4" w:val="single"/>
              <w:top w:sz="4" w:val="single"/>
              <w:end w:sz="4" w:val="single"/>
              <w:bottom w:sz="4" w:val="single"/>
            </w:tcBorders>
          </w:tcPr>
          <w:p>
            <w:pPr>
              <w:pStyle w:val="table_body_style__para"/>
            </w:pPr>
            <w:r>
              <w:t>0.056</w:t>
            </w:r>
          </w:p>
        </w:tc>
        <w:tc>
          <w:tcPr>
            <w:tcW w:type="dxa" w:w="936"/>
            <w:tcBorders>
              <w:start w:sz="4" w:val="single"/>
              <w:top w:sz="4" w:val="single"/>
              <w:end w:sz="4" w:val="single"/>
              <w:bottom w:sz="4" w:val="single"/>
            </w:tcBorders>
          </w:tcPr>
          <w:p>
            <w:pPr>
              <w:pStyle w:val="table_body_style__para"/>
            </w:pPr>
            <w:r>
              <w:t>0.38</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13.0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tot_hi_cred_lim</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8857</w:t>
            </w:r>
          </w:p>
        </w:tc>
        <w:tc>
          <w:tcPr>
            <w:tcW w:type="dxa" w:w="936"/>
            <w:tcBorders>
              <w:start w:sz="4" w:val="single"/>
              <w:top w:sz="4" w:val="single"/>
              <w:end w:sz="4" w:val="single"/>
              <w:bottom w:sz="4" w:val="single"/>
            </w:tcBorders>
          </w:tcPr>
          <w:p>
            <w:pPr>
              <w:pStyle w:val="table_body_style__para"/>
            </w:pPr>
            <w:r>
              <w:t>524</w:t>
            </w:r>
          </w:p>
        </w:tc>
        <w:tc>
          <w:tcPr>
            <w:tcW w:type="dxa" w:w="936"/>
            <w:tcBorders>
              <w:start w:sz="4" w:val="single"/>
              <w:top w:sz="4" w:val="single"/>
              <w:end w:sz="4" w:val="single"/>
              <w:bottom w:sz="4" w:val="single"/>
            </w:tcBorders>
          </w:tcPr>
          <w:p>
            <w:pPr>
              <w:pStyle w:val="table_body_style__para"/>
            </w:pPr>
            <w:r>
              <w:t>171863.63</w:t>
            </w:r>
          </w:p>
        </w:tc>
        <w:tc>
          <w:tcPr>
            <w:tcW w:type="dxa" w:w="936"/>
            <w:tcBorders>
              <w:start w:sz="4" w:val="single"/>
              <w:top w:sz="4" w:val="single"/>
              <w:end w:sz="4" w:val="single"/>
              <w:bottom w:sz="4" w:val="single"/>
            </w:tcBorders>
          </w:tcPr>
          <w:p>
            <w:pPr>
              <w:pStyle w:val="table_body_style__para"/>
            </w:pPr>
            <w:r>
              <w:t>197676.36</w:t>
            </w:r>
          </w:p>
        </w:tc>
        <w:tc>
          <w:tcPr>
            <w:tcW w:type="dxa" w:w="936"/>
            <w:tcBorders>
              <w:start w:sz="4" w:val="single"/>
              <w:top w:sz="4" w:val="single"/>
              <w:end w:sz="4" w:val="single"/>
              <w:bottom w:sz="4" w:val="single"/>
            </w:tcBorders>
          </w:tcPr>
          <w:p>
            <w:pPr>
              <w:pStyle w:val="table_body_style__para"/>
            </w:pPr>
            <w:r>
              <w:t>109506.0</w:t>
            </w:r>
          </w:p>
        </w:tc>
        <w:tc>
          <w:tcPr>
            <w:tcW w:type="dxa" w:w="936"/>
            <w:tcBorders>
              <w:start w:sz="4" w:val="single"/>
              <w:top w:sz="4" w:val="single"/>
              <w:end w:sz="4" w:val="single"/>
              <w:bottom w:sz="4" w:val="single"/>
            </w:tcBorders>
          </w:tcPr>
          <w:p>
            <w:pPr>
              <w:pStyle w:val="table_body_style__para"/>
            </w:pPr>
            <w:r>
              <w:t>1700.0</w:t>
            </w:r>
          </w:p>
        </w:tc>
        <w:tc>
          <w:tcPr>
            <w:tcW w:type="dxa" w:w="936"/>
            <w:tcBorders>
              <w:start w:sz="4" w:val="single"/>
              <w:top w:sz="4" w:val="single"/>
              <w:end w:sz="4" w:val="single"/>
              <w:bottom w:sz="4" w:val="single"/>
            </w:tcBorders>
          </w:tcPr>
          <w:p>
            <w:pPr>
              <w:pStyle w:val="table_body_style__para"/>
            </w:pPr>
            <w:r>
              <w:t>9999999.0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total_bal_ex_mort</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9174</w:t>
            </w:r>
          </w:p>
        </w:tc>
        <w:tc>
          <w:tcPr>
            <w:tcW w:type="dxa" w:w="936"/>
            <w:tcBorders>
              <w:start w:sz="4" w:val="single"/>
              <w:top w:sz="4" w:val="single"/>
              <w:end w:sz="4" w:val="single"/>
              <w:bottom w:sz="4" w:val="single"/>
            </w:tcBorders>
          </w:tcPr>
          <w:p>
            <w:pPr>
              <w:pStyle w:val="table_body_style__para"/>
            </w:pPr>
            <w:r>
              <w:t>362</w:t>
            </w:r>
          </w:p>
        </w:tc>
        <w:tc>
          <w:tcPr>
            <w:tcW w:type="dxa" w:w="936"/>
            <w:tcBorders>
              <w:start w:sz="4" w:val="single"/>
              <w:top w:sz="4" w:val="single"/>
              <w:end w:sz="4" w:val="single"/>
              <w:bottom w:sz="4" w:val="single"/>
            </w:tcBorders>
          </w:tcPr>
          <w:p>
            <w:pPr>
              <w:pStyle w:val="table_body_style__para"/>
            </w:pPr>
            <w:r>
              <w:t>49167.0053</w:t>
            </w:r>
          </w:p>
        </w:tc>
        <w:tc>
          <w:tcPr>
            <w:tcW w:type="dxa" w:w="936"/>
            <w:tcBorders>
              <w:start w:sz="4" w:val="single"/>
              <w:top w:sz="4" w:val="single"/>
              <w:end w:sz="4" w:val="single"/>
              <w:bottom w:sz="4" w:val="single"/>
            </w:tcBorders>
          </w:tcPr>
          <w:p>
            <w:pPr>
              <w:pStyle w:val="table_body_style__para"/>
            </w:pPr>
            <w:r>
              <w:t>53406.13</w:t>
            </w:r>
          </w:p>
        </w:tc>
        <w:tc>
          <w:tcPr>
            <w:tcW w:type="dxa" w:w="936"/>
            <w:tcBorders>
              <w:start w:sz="4" w:val="single"/>
              <w:top w:sz="4" w:val="single"/>
              <w:end w:sz="4" w:val="single"/>
              <w:bottom w:sz="4" w:val="single"/>
            </w:tcBorders>
          </w:tcPr>
          <w:p>
            <w:pPr>
              <w:pStyle w:val="table_body_style__para"/>
            </w:pPr>
            <w:r>
              <w:t>36921.0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2644442.0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total_bc_limit</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1106</w:t>
            </w:r>
          </w:p>
        </w:tc>
        <w:tc>
          <w:tcPr>
            <w:tcW w:type="dxa" w:w="936"/>
            <w:tcBorders>
              <w:start w:sz="4" w:val="single"/>
              <w:top w:sz="4" w:val="single"/>
              <w:end w:sz="4" w:val="single"/>
              <w:bottom w:sz="4" w:val="single"/>
            </w:tcBorders>
          </w:tcPr>
          <w:p>
            <w:pPr>
              <w:pStyle w:val="table_body_style__para"/>
            </w:pPr>
            <w:r>
              <w:t>362</w:t>
            </w:r>
          </w:p>
        </w:tc>
        <w:tc>
          <w:tcPr>
            <w:tcW w:type="dxa" w:w="936"/>
            <w:tcBorders>
              <w:start w:sz="4" w:val="single"/>
              <w:top w:sz="4" w:val="single"/>
              <w:end w:sz="4" w:val="single"/>
              <w:bottom w:sz="4" w:val="single"/>
            </w:tcBorders>
          </w:tcPr>
          <w:p>
            <w:pPr>
              <w:pStyle w:val="table_body_style__para"/>
            </w:pPr>
            <w:r>
              <w:t>21427.57</w:t>
            </w:r>
          </w:p>
        </w:tc>
        <w:tc>
          <w:tcPr>
            <w:tcW w:type="dxa" w:w="936"/>
            <w:tcBorders>
              <w:start w:sz="4" w:val="single"/>
              <w:top w:sz="4" w:val="single"/>
              <w:end w:sz="4" w:val="single"/>
              <w:bottom w:sz="4" w:val="single"/>
            </w:tcBorders>
          </w:tcPr>
          <w:p>
            <w:pPr>
              <w:pStyle w:val="table_body_style__para"/>
            </w:pPr>
            <w:r>
              <w:t>20834.0602</w:t>
            </w:r>
          </w:p>
        </w:tc>
        <w:tc>
          <w:tcPr>
            <w:tcW w:type="dxa" w:w="936"/>
            <w:tcBorders>
              <w:start w:sz="4" w:val="single"/>
              <w:top w:sz="4" w:val="single"/>
              <w:end w:sz="4" w:val="single"/>
              <w:bottom w:sz="4" w:val="single"/>
            </w:tcBorders>
          </w:tcPr>
          <w:p>
            <w:pPr>
              <w:pStyle w:val="table_body_style__para"/>
            </w:pPr>
            <w:r>
              <w:t>15100.0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226400.0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total_il_high_credit_limit</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7423</w:t>
            </w:r>
          </w:p>
        </w:tc>
        <w:tc>
          <w:tcPr>
            <w:tcW w:type="dxa" w:w="936"/>
            <w:tcBorders>
              <w:start w:sz="4" w:val="single"/>
              <w:top w:sz="4" w:val="single"/>
              <w:end w:sz="4" w:val="single"/>
              <w:bottom w:sz="4" w:val="single"/>
            </w:tcBorders>
          </w:tcPr>
          <w:p>
            <w:pPr>
              <w:pStyle w:val="table_body_style__para"/>
            </w:pPr>
            <w:r>
              <w:t>524</w:t>
            </w:r>
          </w:p>
        </w:tc>
        <w:tc>
          <w:tcPr>
            <w:tcW w:type="dxa" w:w="936"/>
            <w:tcBorders>
              <w:start w:sz="4" w:val="single"/>
              <w:top w:sz="4" w:val="single"/>
              <w:end w:sz="4" w:val="single"/>
              <w:bottom w:sz="4" w:val="single"/>
            </w:tcBorders>
          </w:tcPr>
          <w:p>
            <w:pPr>
              <w:pStyle w:val="table_body_style__para"/>
            </w:pPr>
            <w:r>
              <w:t>41244.062</w:t>
            </w:r>
          </w:p>
        </w:tc>
        <w:tc>
          <w:tcPr>
            <w:tcW w:type="dxa" w:w="936"/>
            <w:tcBorders>
              <w:start w:sz="4" w:val="single"/>
              <w:top w:sz="4" w:val="single"/>
              <w:end w:sz="4" w:val="single"/>
              <w:bottom w:sz="4" w:val="single"/>
            </w:tcBorders>
          </w:tcPr>
          <w:p>
            <w:pPr>
              <w:pStyle w:val="table_body_style__para"/>
            </w:pPr>
            <w:r>
              <w:t>41659.45</w:t>
            </w:r>
          </w:p>
        </w:tc>
        <w:tc>
          <w:tcPr>
            <w:tcW w:type="dxa" w:w="936"/>
            <w:tcBorders>
              <w:start w:sz="4" w:val="single"/>
              <w:top w:sz="4" w:val="single"/>
              <w:end w:sz="4" w:val="single"/>
              <w:bottom w:sz="4" w:val="single"/>
            </w:tcBorders>
          </w:tcPr>
          <w:p>
            <w:pPr>
              <w:pStyle w:val="table_body_style__para"/>
            </w:pPr>
            <w:r>
              <w:t>31431.0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604399.0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revol_bal_joint</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140</w:t>
            </w:r>
          </w:p>
        </w:tc>
        <w:tc>
          <w:tcPr>
            <w:tcW w:type="dxa" w:w="936"/>
            <w:tcBorders>
              <w:start w:sz="4" w:val="single"/>
              <w:top w:sz="4" w:val="single"/>
              <w:end w:sz="4" w:val="single"/>
              <w:bottom w:sz="4" w:val="single"/>
            </w:tcBorders>
          </w:tcPr>
          <w:p>
            <w:pPr>
              <w:pStyle w:val="table_body_style__para"/>
            </w:pPr>
            <w:r>
              <w:t>9860</w:t>
            </w:r>
          </w:p>
        </w:tc>
        <w:tc>
          <w:tcPr>
            <w:tcW w:type="dxa" w:w="936"/>
            <w:tcBorders>
              <w:start w:sz="4" w:val="single"/>
              <w:top w:sz="4" w:val="single"/>
              <w:end w:sz="4" w:val="single"/>
              <w:bottom w:sz="4" w:val="single"/>
            </w:tcBorders>
          </w:tcPr>
          <w:p>
            <w:pPr>
              <w:pStyle w:val="table_body_style__para"/>
            </w:pPr>
            <w:r>
              <w:t>33409.093</w:t>
            </w:r>
          </w:p>
        </w:tc>
        <w:tc>
          <w:tcPr>
            <w:tcW w:type="dxa" w:w="936"/>
            <w:tcBorders>
              <w:start w:sz="4" w:val="single"/>
              <w:top w:sz="4" w:val="single"/>
              <w:end w:sz="4" w:val="single"/>
              <w:bottom w:sz="4" w:val="single"/>
            </w:tcBorders>
          </w:tcPr>
          <w:p>
            <w:pPr>
              <w:pStyle w:val="table_body_style__para"/>
            </w:pPr>
            <w:r>
              <w:t>25165.67</w:t>
            </w:r>
          </w:p>
        </w:tc>
        <w:tc>
          <w:tcPr>
            <w:tcW w:type="dxa" w:w="936"/>
            <w:tcBorders>
              <w:start w:sz="4" w:val="single"/>
              <w:top w:sz="4" w:val="single"/>
              <w:end w:sz="4" w:val="single"/>
              <w:bottom w:sz="4" w:val="single"/>
            </w:tcBorders>
          </w:tcPr>
          <w:p>
            <w:pPr>
              <w:pStyle w:val="table_body_style__para"/>
            </w:pPr>
            <w:r>
              <w:t>28786.0</w:t>
            </w:r>
          </w:p>
        </w:tc>
        <w:tc>
          <w:tcPr>
            <w:tcW w:type="dxa" w:w="936"/>
            <w:tcBorders>
              <w:start w:sz="4" w:val="single"/>
              <w:top w:sz="4" w:val="single"/>
              <w:end w:sz="4" w:val="single"/>
              <w:bottom w:sz="4" w:val="single"/>
            </w:tcBorders>
          </w:tcPr>
          <w:p>
            <w:pPr>
              <w:pStyle w:val="table_body_style__para"/>
            </w:pPr>
            <w:r>
              <w:t>68.0</w:t>
            </w:r>
          </w:p>
        </w:tc>
        <w:tc>
          <w:tcPr>
            <w:tcW w:type="dxa" w:w="936"/>
            <w:tcBorders>
              <w:start w:sz="4" w:val="single"/>
              <w:top w:sz="4" w:val="single"/>
              <w:end w:sz="4" w:val="single"/>
              <w:bottom w:sz="4" w:val="single"/>
            </w:tcBorders>
          </w:tcPr>
          <w:p>
            <w:pPr>
              <w:pStyle w:val="table_body_style__para"/>
            </w:pPr>
            <w:r>
              <w:t>142625.0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sec_app_fico_range_low</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41</w:t>
            </w:r>
          </w:p>
        </w:tc>
        <w:tc>
          <w:tcPr>
            <w:tcW w:type="dxa" w:w="936"/>
            <w:tcBorders>
              <w:start w:sz="4" w:val="single"/>
              <w:top w:sz="4" w:val="single"/>
              <w:end w:sz="4" w:val="single"/>
              <w:bottom w:sz="4" w:val="single"/>
            </w:tcBorders>
          </w:tcPr>
          <w:p>
            <w:pPr>
              <w:pStyle w:val="table_body_style__para"/>
            </w:pPr>
            <w:r>
              <w:t>9860</w:t>
            </w:r>
          </w:p>
        </w:tc>
        <w:tc>
          <w:tcPr>
            <w:tcW w:type="dxa" w:w="936"/>
            <w:tcBorders>
              <w:start w:sz="4" w:val="single"/>
              <w:top w:sz="4" w:val="single"/>
              <w:end w:sz="4" w:val="single"/>
              <w:bottom w:sz="4" w:val="single"/>
            </w:tcBorders>
          </w:tcPr>
          <w:p>
            <w:pPr>
              <w:pStyle w:val="table_body_style__para"/>
            </w:pPr>
            <w:r>
              <w:t>665.54</w:t>
            </w:r>
          </w:p>
        </w:tc>
        <w:tc>
          <w:tcPr>
            <w:tcW w:type="dxa" w:w="936"/>
            <w:tcBorders>
              <w:start w:sz="4" w:val="single"/>
              <w:top w:sz="4" w:val="single"/>
              <w:end w:sz="4" w:val="single"/>
              <w:bottom w:sz="4" w:val="single"/>
            </w:tcBorders>
          </w:tcPr>
          <w:p>
            <w:pPr>
              <w:pStyle w:val="table_body_style__para"/>
            </w:pPr>
            <w:r>
              <w:t>47.57</w:t>
            </w:r>
          </w:p>
        </w:tc>
        <w:tc>
          <w:tcPr>
            <w:tcW w:type="dxa" w:w="936"/>
            <w:tcBorders>
              <w:start w:sz="4" w:val="single"/>
              <w:top w:sz="4" w:val="single"/>
              <w:end w:sz="4" w:val="single"/>
              <w:bottom w:sz="4" w:val="single"/>
            </w:tcBorders>
          </w:tcPr>
          <w:p>
            <w:pPr>
              <w:pStyle w:val="table_body_style__para"/>
            </w:pPr>
            <w:r>
              <w:t>667.5</w:t>
            </w:r>
          </w:p>
        </w:tc>
        <w:tc>
          <w:tcPr>
            <w:tcW w:type="dxa" w:w="936"/>
            <w:tcBorders>
              <w:start w:sz="4" w:val="single"/>
              <w:top w:sz="4" w:val="single"/>
              <w:end w:sz="4" w:val="single"/>
              <w:bottom w:sz="4" w:val="single"/>
            </w:tcBorders>
          </w:tcPr>
          <w:p>
            <w:pPr>
              <w:pStyle w:val="table_body_style__para"/>
            </w:pPr>
            <w:r>
              <w:t>540.0</w:t>
            </w:r>
          </w:p>
        </w:tc>
        <w:tc>
          <w:tcPr>
            <w:tcW w:type="dxa" w:w="936"/>
            <w:tcBorders>
              <w:start w:sz="4" w:val="single"/>
              <w:top w:sz="4" w:val="single"/>
              <w:end w:sz="4" w:val="single"/>
              <w:bottom w:sz="4" w:val="single"/>
            </w:tcBorders>
          </w:tcPr>
          <w:p>
            <w:pPr>
              <w:pStyle w:val="table_body_style__para"/>
            </w:pPr>
            <w:r>
              <w:t>810.0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sec_app_fico_range_high</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41</w:t>
            </w:r>
          </w:p>
        </w:tc>
        <w:tc>
          <w:tcPr>
            <w:tcW w:type="dxa" w:w="936"/>
            <w:tcBorders>
              <w:start w:sz="4" w:val="single"/>
              <w:top w:sz="4" w:val="single"/>
              <w:end w:sz="4" w:val="single"/>
              <w:bottom w:sz="4" w:val="single"/>
            </w:tcBorders>
          </w:tcPr>
          <w:p>
            <w:pPr>
              <w:pStyle w:val="table_body_style__para"/>
            </w:pPr>
            <w:r>
              <w:t>9860</w:t>
            </w:r>
          </w:p>
        </w:tc>
        <w:tc>
          <w:tcPr>
            <w:tcW w:type="dxa" w:w="936"/>
            <w:tcBorders>
              <w:start w:sz="4" w:val="single"/>
              <w:top w:sz="4" w:val="single"/>
              <w:end w:sz="4" w:val="single"/>
              <w:bottom w:sz="4" w:val="single"/>
            </w:tcBorders>
          </w:tcPr>
          <w:p>
            <w:pPr>
              <w:pStyle w:val="table_body_style__para"/>
            </w:pPr>
            <w:r>
              <w:t>669.54</w:t>
            </w:r>
          </w:p>
        </w:tc>
        <w:tc>
          <w:tcPr>
            <w:tcW w:type="dxa" w:w="936"/>
            <w:tcBorders>
              <w:start w:sz="4" w:val="single"/>
              <w:top w:sz="4" w:val="single"/>
              <w:end w:sz="4" w:val="single"/>
              <w:bottom w:sz="4" w:val="single"/>
            </w:tcBorders>
          </w:tcPr>
          <w:p>
            <w:pPr>
              <w:pStyle w:val="table_body_style__para"/>
            </w:pPr>
            <w:r>
              <w:t>47.57</w:t>
            </w:r>
          </w:p>
        </w:tc>
        <w:tc>
          <w:tcPr>
            <w:tcW w:type="dxa" w:w="936"/>
            <w:tcBorders>
              <w:start w:sz="4" w:val="single"/>
              <w:top w:sz="4" w:val="single"/>
              <w:end w:sz="4" w:val="single"/>
              <w:bottom w:sz="4" w:val="single"/>
            </w:tcBorders>
          </w:tcPr>
          <w:p>
            <w:pPr>
              <w:pStyle w:val="table_body_style__para"/>
            </w:pPr>
            <w:r>
              <w:t>671.5</w:t>
            </w:r>
          </w:p>
        </w:tc>
        <w:tc>
          <w:tcPr>
            <w:tcW w:type="dxa" w:w="936"/>
            <w:tcBorders>
              <w:start w:sz="4" w:val="single"/>
              <w:top w:sz="4" w:val="single"/>
              <w:end w:sz="4" w:val="single"/>
              <w:bottom w:sz="4" w:val="single"/>
            </w:tcBorders>
          </w:tcPr>
          <w:p>
            <w:pPr>
              <w:pStyle w:val="table_body_style__para"/>
            </w:pPr>
            <w:r>
              <w:t>544.0</w:t>
            </w:r>
          </w:p>
        </w:tc>
        <w:tc>
          <w:tcPr>
            <w:tcW w:type="dxa" w:w="936"/>
            <w:tcBorders>
              <w:start w:sz="4" w:val="single"/>
              <w:top w:sz="4" w:val="single"/>
              <w:end w:sz="4" w:val="single"/>
              <w:bottom w:sz="4" w:val="single"/>
            </w:tcBorders>
          </w:tcPr>
          <w:p>
            <w:pPr>
              <w:pStyle w:val="table_body_style__para"/>
            </w:pPr>
            <w:r>
              <w:t>814.0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sec_app_earliest_cr_line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112</w:t>
            </w:r>
          </w:p>
        </w:tc>
        <w:tc>
          <w:tcPr>
            <w:tcW w:type="dxa" w:w="936"/>
            <w:tcBorders>
              <w:start w:sz="4" w:val="single"/>
              <w:top w:sz="4" w:val="single"/>
              <w:end w:sz="4" w:val="single"/>
              <w:bottom w:sz="4" w:val="single"/>
            </w:tcBorders>
          </w:tcPr>
          <w:p>
            <w:pPr>
              <w:pStyle w:val="table_body_style__para"/>
            </w:pPr>
            <w:r>
              <w:t>9860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sec_app_inq_last_6mths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5</w:t>
            </w:r>
          </w:p>
        </w:tc>
        <w:tc>
          <w:tcPr>
            <w:tcW w:type="dxa" w:w="936"/>
            <w:tcBorders>
              <w:start w:sz="4" w:val="single"/>
              <w:top w:sz="4" w:val="single"/>
              <w:end w:sz="4" w:val="single"/>
              <w:bottom w:sz="4" w:val="single"/>
            </w:tcBorders>
          </w:tcPr>
          <w:p>
            <w:pPr>
              <w:pStyle w:val="table_body_style__para"/>
            </w:pPr>
            <w:r>
              <w:t>9860</w:t>
            </w:r>
          </w:p>
        </w:tc>
        <w:tc>
          <w:tcPr>
            <w:tcW w:type="dxa" w:w="936"/>
            <w:tcBorders>
              <w:start w:sz="4" w:val="single"/>
              <w:top w:sz="4" w:val="single"/>
              <w:end w:sz="4" w:val="single"/>
              <w:bottom w:sz="4" w:val="single"/>
            </w:tcBorders>
          </w:tcPr>
          <w:p>
            <w:pPr>
              <w:pStyle w:val="table_body_style__para"/>
            </w:pPr>
            <w:r>
              <w:t>0.75</w:t>
            </w:r>
          </w:p>
        </w:tc>
        <w:tc>
          <w:tcPr>
            <w:tcW w:type="dxa" w:w="936"/>
            <w:tcBorders>
              <w:start w:sz="4" w:val="single"/>
              <w:top w:sz="4" w:val="single"/>
              <w:end w:sz="4" w:val="single"/>
              <w:bottom w:sz="4" w:val="single"/>
            </w:tcBorders>
          </w:tcPr>
          <w:p>
            <w:pPr>
              <w:pStyle w:val="table_body_style__para"/>
            </w:pPr>
            <w:r>
              <w:t>1.029</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6.0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sec_app_mort_acc</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9</w:t>
            </w:r>
          </w:p>
        </w:tc>
        <w:tc>
          <w:tcPr>
            <w:tcW w:type="dxa" w:w="936"/>
            <w:tcBorders>
              <w:start w:sz="4" w:val="single"/>
              <w:top w:sz="4" w:val="single"/>
              <w:end w:sz="4" w:val="single"/>
              <w:bottom w:sz="4" w:val="single"/>
            </w:tcBorders>
          </w:tcPr>
          <w:p>
            <w:pPr>
              <w:pStyle w:val="table_body_style__para"/>
            </w:pPr>
            <w:r>
              <w:t>9860</w:t>
            </w:r>
          </w:p>
        </w:tc>
        <w:tc>
          <w:tcPr>
            <w:tcW w:type="dxa" w:w="936"/>
            <w:tcBorders>
              <w:start w:sz="4" w:val="single"/>
              <w:top w:sz="4" w:val="single"/>
              <w:end w:sz="4" w:val="single"/>
              <w:bottom w:sz="4" w:val="single"/>
            </w:tcBorders>
          </w:tcPr>
          <w:p>
            <w:pPr>
              <w:pStyle w:val="table_body_style__para"/>
            </w:pPr>
            <w:r>
              <w:t>1.49</w:t>
            </w:r>
          </w:p>
        </w:tc>
        <w:tc>
          <w:tcPr>
            <w:tcW w:type="dxa" w:w="936"/>
            <w:tcBorders>
              <w:start w:sz="4" w:val="single"/>
              <w:top w:sz="4" w:val="single"/>
              <w:end w:sz="4" w:val="single"/>
              <w:bottom w:sz="4" w:val="single"/>
            </w:tcBorders>
          </w:tcPr>
          <w:p>
            <w:pPr>
              <w:pStyle w:val="table_body_style__para"/>
            </w:pPr>
            <w:r>
              <w:t>1.83</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8.0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sec_app_open_acc</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28</w:t>
            </w:r>
          </w:p>
        </w:tc>
        <w:tc>
          <w:tcPr>
            <w:tcW w:type="dxa" w:w="936"/>
            <w:tcBorders>
              <w:start w:sz="4" w:val="single"/>
              <w:top w:sz="4" w:val="single"/>
              <w:end w:sz="4" w:val="single"/>
              <w:bottom w:sz="4" w:val="single"/>
            </w:tcBorders>
          </w:tcPr>
          <w:p>
            <w:pPr>
              <w:pStyle w:val="table_body_style__para"/>
            </w:pPr>
            <w:r>
              <w:t>9860</w:t>
            </w:r>
          </w:p>
        </w:tc>
        <w:tc>
          <w:tcPr>
            <w:tcW w:type="dxa" w:w="936"/>
            <w:tcBorders>
              <w:start w:sz="4" w:val="single"/>
              <w:top w:sz="4" w:val="single"/>
              <w:end w:sz="4" w:val="single"/>
              <w:bottom w:sz="4" w:val="single"/>
            </w:tcBorders>
          </w:tcPr>
          <w:p>
            <w:pPr>
              <w:pStyle w:val="table_body_style__para"/>
            </w:pPr>
            <w:r>
              <w:t>11.029</w:t>
            </w:r>
          </w:p>
        </w:tc>
        <w:tc>
          <w:tcPr>
            <w:tcW w:type="dxa" w:w="936"/>
            <w:tcBorders>
              <w:start w:sz="4" w:val="single"/>
              <w:top w:sz="4" w:val="single"/>
              <w:end w:sz="4" w:val="single"/>
              <w:bottom w:sz="4" w:val="single"/>
            </w:tcBorders>
          </w:tcPr>
          <w:p>
            <w:pPr>
              <w:pStyle w:val="table_body_style__para"/>
            </w:pPr>
            <w:r>
              <w:t>6.089</w:t>
            </w:r>
          </w:p>
        </w:tc>
        <w:tc>
          <w:tcPr>
            <w:tcW w:type="dxa" w:w="936"/>
            <w:tcBorders>
              <w:start w:sz="4" w:val="single"/>
              <w:top w:sz="4" w:val="single"/>
              <w:end w:sz="4" w:val="single"/>
              <w:bottom w:sz="4" w:val="single"/>
            </w:tcBorders>
          </w:tcPr>
          <w:p>
            <w:pPr>
              <w:pStyle w:val="table_body_style__para"/>
            </w:pPr>
            <w:r>
              <w:t>10.0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35.0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sec_app_revol_util</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130</w:t>
            </w:r>
          </w:p>
        </w:tc>
        <w:tc>
          <w:tcPr>
            <w:tcW w:type="dxa" w:w="936"/>
            <w:tcBorders>
              <w:start w:sz="4" w:val="single"/>
              <w:top w:sz="4" w:val="single"/>
              <w:end w:sz="4" w:val="single"/>
              <w:bottom w:sz="4" w:val="single"/>
            </w:tcBorders>
          </w:tcPr>
          <w:p>
            <w:pPr>
              <w:pStyle w:val="table_body_style__para"/>
            </w:pPr>
            <w:r>
              <w:t>9863</w:t>
            </w:r>
          </w:p>
        </w:tc>
        <w:tc>
          <w:tcPr>
            <w:tcW w:type="dxa" w:w="936"/>
            <w:tcBorders>
              <w:start w:sz="4" w:val="single"/>
              <w:top w:sz="4" w:val="single"/>
              <w:end w:sz="4" w:val="single"/>
              <w:bottom w:sz="4" w:val="single"/>
            </w:tcBorders>
          </w:tcPr>
          <w:p>
            <w:pPr>
              <w:pStyle w:val="table_body_style__para"/>
            </w:pPr>
            <w:r>
              <w:t>60.045</w:t>
            </w:r>
          </w:p>
        </w:tc>
        <w:tc>
          <w:tcPr>
            <w:tcW w:type="dxa" w:w="936"/>
            <w:tcBorders>
              <w:start w:sz="4" w:val="single"/>
              <w:top w:sz="4" w:val="single"/>
              <w:end w:sz="4" w:val="single"/>
              <w:bottom w:sz="4" w:val="single"/>
            </w:tcBorders>
          </w:tcPr>
          <w:p>
            <w:pPr>
              <w:pStyle w:val="table_body_style__para"/>
            </w:pPr>
            <w:r>
              <w:t>25.706</w:t>
            </w:r>
          </w:p>
        </w:tc>
        <w:tc>
          <w:tcPr>
            <w:tcW w:type="dxa" w:w="936"/>
            <w:tcBorders>
              <w:start w:sz="4" w:val="single"/>
              <w:top w:sz="4" w:val="single"/>
              <w:end w:sz="4" w:val="single"/>
              <w:bottom w:sz="4" w:val="single"/>
            </w:tcBorders>
          </w:tcPr>
          <w:p>
            <w:pPr>
              <w:pStyle w:val="table_body_style__para"/>
            </w:pPr>
            <w:r>
              <w:t>61.0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110.7</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sec_app_open_act_il</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13</w:t>
            </w:r>
          </w:p>
        </w:tc>
        <w:tc>
          <w:tcPr>
            <w:tcW w:type="dxa" w:w="936"/>
            <w:tcBorders>
              <w:start w:sz="4" w:val="single"/>
              <w:top w:sz="4" w:val="single"/>
              <w:end w:sz="4" w:val="single"/>
              <w:bottom w:sz="4" w:val="single"/>
            </w:tcBorders>
          </w:tcPr>
          <w:p>
            <w:pPr>
              <w:pStyle w:val="table_body_style__para"/>
            </w:pPr>
            <w:r>
              <w:t>9860</w:t>
            </w:r>
          </w:p>
        </w:tc>
        <w:tc>
          <w:tcPr>
            <w:tcW w:type="dxa" w:w="936"/>
            <w:tcBorders>
              <w:start w:sz="4" w:val="single"/>
              <w:top w:sz="4" w:val="single"/>
              <w:end w:sz="4" w:val="single"/>
              <w:bottom w:sz="4" w:val="single"/>
            </w:tcBorders>
          </w:tcPr>
          <w:p>
            <w:pPr>
              <w:pStyle w:val="table_body_style__para"/>
            </w:pPr>
            <w:r>
              <w:t>2.77</w:t>
            </w:r>
          </w:p>
        </w:tc>
        <w:tc>
          <w:tcPr>
            <w:tcW w:type="dxa" w:w="936"/>
            <w:tcBorders>
              <w:start w:sz="4" w:val="single"/>
              <w:top w:sz="4" w:val="single"/>
              <w:end w:sz="4" w:val="single"/>
              <w:bottom w:sz="4" w:val="single"/>
            </w:tcBorders>
          </w:tcPr>
          <w:p>
            <w:pPr>
              <w:pStyle w:val="table_body_style__para"/>
            </w:pPr>
            <w:r>
              <w:t>3.14</w:t>
            </w:r>
          </w:p>
        </w:tc>
        <w:tc>
          <w:tcPr>
            <w:tcW w:type="dxa" w:w="936"/>
            <w:tcBorders>
              <w:start w:sz="4" w:val="single"/>
              <w:top w:sz="4" w:val="single"/>
              <w:end w:sz="4" w:val="single"/>
              <w:bottom w:sz="4" w:val="single"/>
            </w:tcBorders>
          </w:tcPr>
          <w:p>
            <w:pPr>
              <w:pStyle w:val="table_body_style__para"/>
            </w:pPr>
            <w:r>
              <w:t>2.0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19.0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sec_app_num_rev_accts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28</w:t>
            </w:r>
          </w:p>
        </w:tc>
        <w:tc>
          <w:tcPr>
            <w:tcW w:type="dxa" w:w="936"/>
            <w:tcBorders>
              <w:start w:sz="4" w:val="single"/>
              <w:top w:sz="4" w:val="single"/>
              <w:end w:sz="4" w:val="single"/>
              <w:bottom w:sz="4" w:val="single"/>
            </w:tcBorders>
          </w:tcPr>
          <w:p>
            <w:pPr>
              <w:pStyle w:val="table_body_style__para"/>
            </w:pPr>
            <w:r>
              <w:t>9860</w:t>
            </w:r>
          </w:p>
        </w:tc>
        <w:tc>
          <w:tcPr>
            <w:tcW w:type="dxa" w:w="936"/>
            <w:tcBorders>
              <w:start w:sz="4" w:val="single"/>
              <w:top w:sz="4" w:val="single"/>
              <w:end w:sz="4" w:val="single"/>
              <w:bottom w:sz="4" w:val="single"/>
            </w:tcBorders>
          </w:tcPr>
          <w:p>
            <w:pPr>
              <w:pStyle w:val="table_body_style__para"/>
            </w:pPr>
            <w:r>
              <w:t>12.23</w:t>
            </w:r>
          </w:p>
        </w:tc>
        <w:tc>
          <w:tcPr>
            <w:tcW w:type="dxa" w:w="936"/>
            <w:tcBorders>
              <w:start w:sz="4" w:val="single"/>
              <w:top w:sz="4" w:val="single"/>
              <w:end w:sz="4" w:val="single"/>
              <w:bottom w:sz="4" w:val="single"/>
            </w:tcBorders>
          </w:tcPr>
          <w:p>
            <w:pPr>
              <w:pStyle w:val="table_body_style__para"/>
            </w:pPr>
            <w:r>
              <w:t>7.55</w:t>
            </w:r>
          </w:p>
        </w:tc>
        <w:tc>
          <w:tcPr>
            <w:tcW w:type="dxa" w:w="936"/>
            <w:tcBorders>
              <w:start w:sz="4" w:val="single"/>
              <w:top w:sz="4" w:val="single"/>
              <w:end w:sz="4" w:val="single"/>
              <w:bottom w:sz="4" w:val="single"/>
            </w:tcBorders>
          </w:tcPr>
          <w:p>
            <w:pPr>
              <w:pStyle w:val="table_body_style__para"/>
            </w:pPr>
            <w:r>
              <w:t>11.0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35.0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sec_app_chargeoff_within_12_mths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9860</w:t>
            </w:r>
          </w:p>
        </w:tc>
        <w:tc>
          <w:tcPr>
            <w:tcW w:type="dxa" w:w="936"/>
            <w:tcBorders>
              <w:start w:sz="4" w:val="single"/>
              <w:top w:sz="4" w:val="single"/>
              <w:end w:sz="4" w:val="single"/>
              <w:bottom w:sz="4" w:val="single"/>
            </w:tcBorders>
          </w:tcPr>
          <w:p>
            <w:pPr>
              <w:pStyle w:val="table_body_style__para"/>
            </w:pPr>
            <w:r>
              <w:t>0.107</w:t>
            </w:r>
          </w:p>
        </w:tc>
        <w:tc>
          <w:tcPr>
            <w:tcW w:type="dxa" w:w="936"/>
            <w:tcBorders>
              <w:start w:sz="4" w:val="single"/>
              <w:top w:sz="4" w:val="single"/>
              <w:end w:sz="4" w:val="single"/>
              <w:bottom w:sz="4" w:val="single"/>
            </w:tcBorders>
          </w:tcPr>
          <w:p>
            <w:pPr>
              <w:pStyle w:val="table_body_style__para"/>
            </w:pPr>
            <w:r>
              <w:t>0.87</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10.0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sec_app_collections_12_mths_ex_med</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9860</w:t>
            </w:r>
          </w:p>
        </w:tc>
        <w:tc>
          <w:tcPr>
            <w:tcW w:type="dxa" w:w="936"/>
            <w:tcBorders>
              <w:start w:sz="4" w:val="single"/>
              <w:top w:sz="4" w:val="single"/>
              <w:end w:sz="4" w:val="single"/>
              <w:bottom w:sz="4" w:val="single"/>
            </w:tcBorders>
          </w:tcPr>
          <w:p>
            <w:pPr>
              <w:pStyle w:val="table_body_style__para"/>
            </w:pPr>
            <w:r>
              <w:t>0.17</w:t>
            </w:r>
          </w:p>
        </w:tc>
        <w:tc>
          <w:tcPr>
            <w:tcW w:type="dxa" w:w="936"/>
            <w:tcBorders>
              <w:start w:sz="4" w:val="single"/>
              <w:top w:sz="4" w:val="single"/>
              <w:end w:sz="4" w:val="single"/>
              <w:bottom w:sz="4" w:val="single"/>
            </w:tcBorders>
          </w:tcPr>
          <w:p>
            <w:pPr>
              <w:pStyle w:val="table_body_style__para"/>
            </w:pPr>
            <w:r>
              <w:t>0.89</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10.0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sec_app_mths_since_last_major_derog</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27</w:t>
            </w:r>
          </w:p>
        </w:tc>
        <w:tc>
          <w:tcPr>
            <w:tcW w:type="dxa" w:w="936"/>
            <w:tcBorders>
              <w:start w:sz="4" w:val="single"/>
              <w:top w:sz="4" w:val="single"/>
              <w:end w:sz="4" w:val="single"/>
              <w:bottom w:sz="4" w:val="single"/>
            </w:tcBorders>
          </w:tcPr>
          <w:p>
            <w:pPr>
              <w:pStyle w:val="table_body_style__para"/>
            </w:pPr>
            <w:r>
              <w:t>9963</w:t>
            </w:r>
          </w:p>
        </w:tc>
        <w:tc>
          <w:tcPr>
            <w:tcW w:type="dxa" w:w="936"/>
            <w:tcBorders>
              <w:start w:sz="4" w:val="single"/>
              <w:top w:sz="4" w:val="single"/>
              <w:end w:sz="4" w:val="single"/>
              <w:bottom w:sz="4" w:val="single"/>
            </w:tcBorders>
          </w:tcPr>
          <w:p>
            <w:pPr>
              <w:pStyle w:val="table_body_style__para"/>
            </w:pPr>
            <w:r>
              <w:t>33.54</w:t>
            </w:r>
          </w:p>
        </w:tc>
        <w:tc>
          <w:tcPr>
            <w:tcW w:type="dxa" w:w="936"/>
            <w:tcBorders>
              <w:start w:sz="4" w:val="single"/>
              <w:top w:sz="4" w:val="single"/>
              <w:end w:sz="4" w:val="single"/>
              <w:bottom w:sz="4" w:val="single"/>
            </w:tcBorders>
          </w:tcPr>
          <w:p>
            <w:pPr>
              <w:pStyle w:val="table_body_style__para"/>
            </w:pPr>
            <w:r>
              <w:t>28.24</w:t>
            </w:r>
          </w:p>
        </w:tc>
        <w:tc>
          <w:tcPr>
            <w:tcW w:type="dxa" w:w="936"/>
            <w:tcBorders>
              <w:start w:sz="4" w:val="single"/>
              <w:top w:sz="4" w:val="single"/>
              <w:end w:sz="4" w:val="single"/>
              <w:bottom w:sz="4" w:val="single"/>
            </w:tcBorders>
          </w:tcPr>
          <w:p>
            <w:pPr>
              <w:pStyle w:val="table_body_style__para"/>
            </w:pPr>
            <w:r>
              <w:t>26.0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113.0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hardship_flag</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1</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hardship_type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1</w:t>
            </w:r>
          </w:p>
        </w:tc>
        <w:tc>
          <w:tcPr>
            <w:tcW w:type="dxa" w:w="936"/>
            <w:tcBorders>
              <w:start w:sz="4" w:val="single"/>
              <w:top w:sz="4" w:val="single"/>
              <w:end w:sz="4" w:val="single"/>
              <w:bottom w:sz="4" w:val="single"/>
            </w:tcBorders>
          </w:tcPr>
          <w:p>
            <w:pPr>
              <w:pStyle w:val="table_body_style__para"/>
            </w:pPr>
            <w:r>
              <w:t>9966</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hardship_reason</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8</w:t>
            </w:r>
          </w:p>
        </w:tc>
        <w:tc>
          <w:tcPr>
            <w:tcW w:type="dxa" w:w="936"/>
            <w:tcBorders>
              <w:start w:sz="4" w:val="single"/>
              <w:top w:sz="4" w:val="single"/>
              <w:end w:sz="4" w:val="single"/>
              <w:bottom w:sz="4" w:val="single"/>
            </w:tcBorders>
          </w:tcPr>
          <w:p>
            <w:pPr>
              <w:pStyle w:val="table_body_style__para"/>
            </w:pPr>
            <w:r>
              <w:t>9966</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hardship_status</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2</w:t>
            </w:r>
          </w:p>
        </w:tc>
        <w:tc>
          <w:tcPr>
            <w:tcW w:type="dxa" w:w="936"/>
            <w:tcBorders>
              <w:start w:sz="4" w:val="single"/>
              <w:top w:sz="4" w:val="single"/>
              <w:end w:sz="4" w:val="single"/>
              <w:bottom w:sz="4" w:val="single"/>
            </w:tcBorders>
          </w:tcPr>
          <w:p>
            <w:pPr>
              <w:pStyle w:val="table_body_style__para"/>
            </w:pPr>
            <w:r>
              <w:t>9966</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deferral_term</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w:t>
            </w:r>
          </w:p>
        </w:tc>
        <w:tc>
          <w:tcPr>
            <w:tcW w:type="dxa" w:w="936"/>
            <w:tcBorders>
              <w:start w:sz="4" w:val="single"/>
              <w:top w:sz="4" w:val="single"/>
              <w:end w:sz="4" w:val="single"/>
              <w:bottom w:sz="4" w:val="single"/>
            </w:tcBorders>
          </w:tcPr>
          <w:p>
            <w:pPr>
              <w:pStyle w:val="table_body_style__para"/>
            </w:pPr>
            <w:r>
              <w:t>9966</w:t>
            </w:r>
          </w:p>
        </w:tc>
        <w:tc>
          <w:tcPr>
            <w:tcW w:type="dxa" w:w="936"/>
            <w:tcBorders>
              <w:start w:sz="4" w:val="single"/>
              <w:top w:sz="4" w:val="single"/>
              <w:end w:sz="4" w:val="single"/>
              <w:bottom w:sz="4" w:val="single"/>
            </w:tcBorders>
          </w:tcPr>
          <w:p>
            <w:pPr>
              <w:pStyle w:val="table_body_style__para"/>
            </w:pPr>
            <w:r>
              <w:t>3.0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3.0</w:t>
            </w:r>
          </w:p>
        </w:tc>
        <w:tc>
          <w:tcPr>
            <w:tcW w:type="dxa" w:w="936"/>
            <w:tcBorders>
              <w:start w:sz="4" w:val="single"/>
              <w:top w:sz="4" w:val="single"/>
              <w:end w:sz="4" w:val="single"/>
              <w:bottom w:sz="4" w:val="single"/>
            </w:tcBorders>
          </w:tcPr>
          <w:p>
            <w:pPr>
              <w:pStyle w:val="table_body_style__para"/>
            </w:pPr>
            <w:r>
              <w:t>3.0</w:t>
            </w:r>
          </w:p>
        </w:tc>
        <w:tc>
          <w:tcPr>
            <w:tcW w:type="dxa" w:w="936"/>
            <w:tcBorders>
              <w:start w:sz="4" w:val="single"/>
              <w:top w:sz="4" w:val="single"/>
              <w:end w:sz="4" w:val="single"/>
              <w:bottom w:sz="4" w:val="single"/>
            </w:tcBorders>
          </w:tcPr>
          <w:p>
            <w:pPr>
              <w:pStyle w:val="table_body_style__para"/>
            </w:pPr>
            <w:r>
              <w:t>3.0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hardship_amount</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34</w:t>
            </w:r>
          </w:p>
        </w:tc>
        <w:tc>
          <w:tcPr>
            <w:tcW w:type="dxa" w:w="936"/>
            <w:tcBorders>
              <w:start w:sz="4" w:val="single"/>
              <w:top w:sz="4" w:val="single"/>
              <w:end w:sz="4" w:val="single"/>
              <w:bottom w:sz="4" w:val="single"/>
            </w:tcBorders>
          </w:tcPr>
          <w:p>
            <w:pPr>
              <w:pStyle w:val="table_body_style__para"/>
            </w:pPr>
            <w:r>
              <w:t>9966</w:t>
            </w:r>
          </w:p>
        </w:tc>
        <w:tc>
          <w:tcPr>
            <w:tcW w:type="dxa" w:w="936"/>
            <w:tcBorders>
              <w:start w:sz="4" w:val="single"/>
              <w:top w:sz="4" w:val="single"/>
              <w:end w:sz="4" w:val="single"/>
              <w:bottom w:sz="4" w:val="single"/>
            </w:tcBorders>
          </w:tcPr>
          <w:p>
            <w:pPr>
              <w:pStyle w:val="table_body_style__para"/>
            </w:pPr>
            <w:r>
              <w:t>120.016</w:t>
            </w:r>
          </w:p>
        </w:tc>
        <w:tc>
          <w:tcPr>
            <w:tcW w:type="dxa" w:w="936"/>
            <w:tcBorders>
              <w:start w:sz="4" w:val="single"/>
              <w:top w:sz="4" w:val="single"/>
              <w:end w:sz="4" w:val="single"/>
              <w:bottom w:sz="4" w:val="single"/>
            </w:tcBorders>
          </w:tcPr>
          <w:p>
            <w:pPr>
              <w:pStyle w:val="table_body_style__para"/>
            </w:pPr>
            <w:r>
              <w:t>93.97</w:t>
            </w:r>
          </w:p>
        </w:tc>
        <w:tc>
          <w:tcPr>
            <w:tcW w:type="dxa" w:w="936"/>
            <w:tcBorders>
              <w:start w:sz="4" w:val="single"/>
              <w:top w:sz="4" w:val="single"/>
              <w:end w:sz="4" w:val="single"/>
              <w:bottom w:sz="4" w:val="single"/>
            </w:tcBorders>
          </w:tcPr>
          <w:p>
            <w:pPr>
              <w:pStyle w:val="table_body_style__para"/>
            </w:pPr>
            <w:r>
              <w:t>110.85</w:t>
            </w:r>
          </w:p>
        </w:tc>
        <w:tc>
          <w:tcPr>
            <w:tcW w:type="dxa" w:w="936"/>
            <w:tcBorders>
              <w:start w:sz="4" w:val="single"/>
              <w:top w:sz="4" w:val="single"/>
              <w:end w:sz="4" w:val="single"/>
              <w:bottom w:sz="4" w:val="single"/>
            </w:tcBorders>
          </w:tcPr>
          <w:p>
            <w:pPr>
              <w:pStyle w:val="table_body_style__para"/>
            </w:pPr>
            <w:r>
              <w:t>10.52</w:t>
            </w:r>
          </w:p>
        </w:tc>
        <w:tc>
          <w:tcPr>
            <w:tcW w:type="dxa" w:w="936"/>
            <w:tcBorders>
              <w:start w:sz="4" w:val="single"/>
              <w:top w:sz="4" w:val="single"/>
              <w:end w:sz="4" w:val="single"/>
              <w:bottom w:sz="4" w:val="single"/>
            </w:tcBorders>
          </w:tcPr>
          <w:p>
            <w:pPr>
              <w:pStyle w:val="table_body_style__para"/>
            </w:pPr>
            <w:r>
              <w:t>397.62</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hardship_start_date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14</w:t>
            </w:r>
          </w:p>
        </w:tc>
        <w:tc>
          <w:tcPr>
            <w:tcW w:type="dxa" w:w="936"/>
            <w:tcBorders>
              <w:start w:sz="4" w:val="single"/>
              <w:top w:sz="4" w:val="single"/>
              <w:end w:sz="4" w:val="single"/>
              <w:bottom w:sz="4" w:val="single"/>
            </w:tcBorders>
          </w:tcPr>
          <w:p>
            <w:pPr>
              <w:pStyle w:val="table_body_style__para"/>
            </w:pPr>
            <w:r>
              <w:t>9966</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hardship_end_date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14</w:t>
            </w:r>
          </w:p>
        </w:tc>
        <w:tc>
          <w:tcPr>
            <w:tcW w:type="dxa" w:w="936"/>
            <w:tcBorders>
              <w:start w:sz="4" w:val="single"/>
              <w:top w:sz="4" w:val="single"/>
              <w:end w:sz="4" w:val="single"/>
              <w:bottom w:sz="4" w:val="single"/>
            </w:tcBorders>
          </w:tcPr>
          <w:p>
            <w:pPr>
              <w:pStyle w:val="table_body_style__para"/>
            </w:pPr>
            <w:r>
              <w:t>9966</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payment_plan_start_date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12</w:t>
            </w:r>
          </w:p>
        </w:tc>
        <w:tc>
          <w:tcPr>
            <w:tcW w:type="dxa" w:w="936"/>
            <w:tcBorders>
              <w:start w:sz="4" w:val="single"/>
              <w:top w:sz="4" w:val="single"/>
              <w:end w:sz="4" w:val="single"/>
              <w:bottom w:sz="4" w:val="single"/>
            </w:tcBorders>
          </w:tcPr>
          <w:p>
            <w:pPr>
              <w:pStyle w:val="table_body_style__para"/>
            </w:pPr>
            <w:r>
              <w:t>9966</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hardship_length</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w:t>
            </w:r>
          </w:p>
        </w:tc>
        <w:tc>
          <w:tcPr>
            <w:tcW w:type="dxa" w:w="936"/>
            <w:tcBorders>
              <w:start w:sz="4" w:val="single"/>
              <w:top w:sz="4" w:val="single"/>
              <w:end w:sz="4" w:val="single"/>
              <w:bottom w:sz="4" w:val="single"/>
            </w:tcBorders>
          </w:tcPr>
          <w:p>
            <w:pPr>
              <w:pStyle w:val="table_body_style__para"/>
            </w:pPr>
            <w:r>
              <w:t>9966</w:t>
            </w:r>
          </w:p>
        </w:tc>
        <w:tc>
          <w:tcPr>
            <w:tcW w:type="dxa" w:w="936"/>
            <w:tcBorders>
              <w:start w:sz="4" w:val="single"/>
              <w:top w:sz="4" w:val="single"/>
              <w:end w:sz="4" w:val="single"/>
              <w:bottom w:sz="4" w:val="single"/>
            </w:tcBorders>
          </w:tcPr>
          <w:p>
            <w:pPr>
              <w:pStyle w:val="table_body_style__para"/>
            </w:pPr>
            <w:r>
              <w:t>3.0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3.0</w:t>
            </w:r>
          </w:p>
        </w:tc>
        <w:tc>
          <w:tcPr>
            <w:tcW w:type="dxa" w:w="936"/>
            <w:tcBorders>
              <w:start w:sz="4" w:val="single"/>
              <w:top w:sz="4" w:val="single"/>
              <w:end w:sz="4" w:val="single"/>
              <w:bottom w:sz="4" w:val="single"/>
            </w:tcBorders>
          </w:tcPr>
          <w:p>
            <w:pPr>
              <w:pStyle w:val="table_body_style__para"/>
            </w:pPr>
            <w:r>
              <w:t>3.0</w:t>
            </w:r>
          </w:p>
        </w:tc>
        <w:tc>
          <w:tcPr>
            <w:tcW w:type="dxa" w:w="936"/>
            <w:tcBorders>
              <w:start w:sz="4" w:val="single"/>
              <w:top w:sz="4" w:val="single"/>
              <w:end w:sz="4" w:val="single"/>
              <w:bottom w:sz="4" w:val="single"/>
            </w:tcBorders>
          </w:tcPr>
          <w:p>
            <w:pPr>
              <w:pStyle w:val="table_body_style__para"/>
            </w:pPr>
            <w:r>
              <w:t>3.0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hardship_dpd</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16</w:t>
            </w:r>
          </w:p>
        </w:tc>
        <w:tc>
          <w:tcPr>
            <w:tcW w:type="dxa" w:w="936"/>
            <w:tcBorders>
              <w:start w:sz="4" w:val="single"/>
              <w:top w:sz="4" w:val="single"/>
              <w:end w:sz="4" w:val="single"/>
              <w:bottom w:sz="4" w:val="single"/>
            </w:tcBorders>
          </w:tcPr>
          <w:p>
            <w:pPr>
              <w:pStyle w:val="table_body_style__para"/>
            </w:pPr>
            <w:r>
              <w:t>9966</w:t>
            </w:r>
          </w:p>
        </w:tc>
        <w:tc>
          <w:tcPr>
            <w:tcW w:type="dxa" w:w="936"/>
            <w:tcBorders>
              <w:start w:sz="4" w:val="single"/>
              <w:top w:sz="4" w:val="single"/>
              <w:end w:sz="4" w:val="single"/>
              <w:bottom w:sz="4" w:val="single"/>
            </w:tcBorders>
          </w:tcPr>
          <w:p>
            <w:pPr>
              <w:pStyle w:val="table_body_style__para"/>
            </w:pPr>
            <w:r>
              <w:t>11.18</w:t>
            </w:r>
          </w:p>
        </w:tc>
        <w:tc>
          <w:tcPr>
            <w:tcW w:type="dxa" w:w="936"/>
            <w:tcBorders>
              <w:start w:sz="4" w:val="single"/>
              <w:top w:sz="4" w:val="single"/>
              <w:end w:sz="4" w:val="single"/>
              <w:bottom w:sz="4" w:val="single"/>
            </w:tcBorders>
          </w:tcPr>
          <w:p>
            <w:pPr>
              <w:pStyle w:val="table_body_style__para"/>
            </w:pPr>
            <w:r>
              <w:t>10.43</w:t>
            </w:r>
          </w:p>
        </w:tc>
        <w:tc>
          <w:tcPr>
            <w:tcW w:type="dxa" w:w="936"/>
            <w:tcBorders>
              <w:start w:sz="4" w:val="single"/>
              <w:top w:sz="4" w:val="single"/>
              <w:end w:sz="4" w:val="single"/>
              <w:bottom w:sz="4" w:val="single"/>
            </w:tcBorders>
          </w:tcPr>
          <w:p>
            <w:pPr>
              <w:pStyle w:val="table_body_style__para"/>
            </w:pPr>
            <w:r>
              <w:t>11.0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28.0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hardship_loan_status</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9966</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orig_projected_additional_accrued_interest</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25</w:t>
            </w:r>
          </w:p>
        </w:tc>
        <w:tc>
          <w:tcPr>
            <w:tcW w:type="dxa" w:w="936"/>
            <w:tcBorders>
              <w:start w:sz="4" w:val="single"/>
              <w:top w:sz="4" w:val="single"/>
              <w:end w:sz="4" w:val="single"/>
              <w:bottom w:sz="4" w:val="single"/>
            </w:tcBorders>
          </w:tcPr>
          <w:p>
            <w:pPr>
              <w:pStyle w:val="table_body_style__para"/>
            </w:pPr>
            <w:r>
              <w:t>9975</w:t>
            </w:r>
          </w:p>
        </w:tc>
        <w:tc>
          <w:tcPr>
            <w:tcW w:type="dxa" w:w="936"/>
            <w:tcBorders>
              <w:start w:sz="4" w:val="single"/>
              <w:top w:sz="4" w:val="single"/>
              <w:end w:sz="4" w:val="single"/>
              <w:bottom w:sz="4" w:val="single"/>
            </w:tcBorders>
          </w:tcPr>
          <w:p>
            <w:pPr>
              <w:pStyle w:val="table_body_style__para"/>
            </w:pPr>
            <w:r>
              <w:t>400.02</w:t>
            </w:r>
          </w:p>
        </w:tc>
        <w:tc>
          <w:tcPr>
            <w:tcW w:type="dxa" w:w="936"/>
            <w:tcBorders>
              <w:start w:sz="4" w:val="single"/>
              <w:top w:sz="4" w:val="single"/>
              <w:end w:sz="4" w:val="single"/>
              <w:bottom w:sz="4" w:val="single"/>
            </w:tcBorders>
          </w:tcPr>
          <w:p>
            <w:pPr>
              <w:pStyle w:val="table_body_style__para"/>
            </w:pPr>
            <w:r>
              <w:t>296.76</w:t>
            </w:r>
          </w:p>
        </w:tc>
        <w:tc>
          <w:tcPr>
            <w:tcW w:type="dxa" w:w="936"/>
            <w:tcBorders>
              <w:start w:sz="4" w:val="single"/>
              <w:top w:sz="4" w:val="single"/>
              <w:end w:sz="4" w:val="single"/>
              <w:bottom w:sz="4" w:val="single"/>
            </w:tcBorders>
          </w:tcPr>
          <w:p>
            <w:pPr>
              <w:pStyle w:val="table_body_style__para"/>
            </w:pPr>
            <w:r>
              <w:t>351.99</w:t>
            </w:r>
          </w:p>
        </w:tc>
        <w:tc>
          <w:tcPr>
            <w:tcW w:type="dxa" w:w="936"/>
            <w:tcBorders>
              <w:start w:sz="4" w:val="single"/>
              <w:top w:sz="4" w:val="single"/>
              <w:end w:sz="4" w:val="single"/>
              <w:bottom w:sz="4" w:val="single"/>
            </w:tcBorders>
          </w:tcPr>
          <w:p>
            <w:pPr>
              <w:pStyle w:val="table_body_style__para"/>
            </w:pPr>
            <w:r>
              <w:t>52.29</w:t>
            </w:r>
          </w:p>
        </w:tc>
        <w:tc>
          <w:tcPr>
            <w:tcW w:type="dxa" w:w="936"/>
            <w:tcBorders>
              <w:start w:sz="4" w:val="single"/>
              <w:top w:sz="4" w:val="single"/>
              <w:end w:sz="4" w:val="single"/>
              <w:bottom w:sz="4" w:val="single"/>
            </w:tcBorders>
          </w:tcPr>
          <w:p>
            <w:pPr>
              <w:pStyle w:val="table_body_style__para"/>
            </w:pPr>
            <w:r>
              <w:t>1192.86</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hardship_payoff_balance_amount</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34</w:t>
            </w:r>
          </w:p>
        </w:tc>
        <w:tc>
          <w:tcPr>
            <w:tcW w:type="dxa" w:w="936"/>
            <w:tcBorders>
              <w:start w:sz="4" w:val="single"/>
              <w:top w:sz="4" w:val="single"/>
              <w:end w:sz="4" w:val="single"/>
              <w:bottom w:sz="4" w:val="single"/>
            </w:tcBorders>
          </w:tcPr>
          <w:p>
            <w:pPr>
              <w:pStyle w:val="table_body_style__para"/>
            </w:pPr>
            <w:r>
              <w:t>9966</w:t>
            </w:r>
          </w:p>
        </w:tc>
        <w:tc>
          <w:tcPr>
            <w:tcW w:type="dxa" w:w="936"/>
            <w:tcBorders>
              <w:start w:sz="4" w:val="single"/>
              <w:top w:sz="4" w:val="single"/>
              <w:end w:sz="4" w:val="single"/>
              <w:bottom w:sz="4" w:val="single"/>
            </w:tcBorders>
          </w:tcPr>
          <w:p>
            <w:pPr>
              <w:pStyle w:val="table_body_style__para"/>
            </w:pPr>
            <w:r>
              <w:t>9948.16</w:t>
            </w:r>
          </w:p>
        </w:tc>
        <w:tc>
          <w:tcPr>
            <w:tcW w:type="dxa" w:w="936"/>
            <w:tcBorders>
              <w:start w:sz="4" w:val="single"/>
              <w:top w:sz="4" w:val="single"/>
              <w:end w:sz="4" w:val="single"/>
              <w:bottom w:sz="4" w:val="single"/>
            </w:tcBorders>
          </w:tcPr>
          <w:p>
            <w:pPr>
              <w:pStyle w:val="table_body_style__para"/>
            </w:pPr>
            <w:r>
              <w:t>6813.46</w:t>
            </w:r>
          </w:p>
        </w:tc>
        <w:tc>
          <w:tcPr>
            <w:tcW w:type="dxa" w:w="936"/>
            <w:tcBorders>
              <w:start w:sz="4" w:val="single"/>
              <w:top w:sz="4" w:val="single"/>
              <w:end w:sz="4" w:val="single"/>
              <w:bottom w:sz="4" w:val="single"/>
            </w:tcBorders>
          </w:tcPr>
          <w:p>
            <w:pPr>
              <w:pStyle w:val="table_body_style__para"/>
            </w:pPr>
            <w:r>
              <w:t>8756.84</w:t>
            </w:r>
          </w:p>
        </w:tc>
        <w:tc>
          <w:tcPr>
            <w:tcW w:type="dxa" w:w="936"/>
            <w:tcBorders>
              <w:start w:sz="4" w:val="single"/>
              <w:top w:sz="4" w:val="single"/>
              <w:end w:sz="4" w:val="single"/>
              <w:bottom w:sz="4" w:val="single"/>
            </w:tcBorders>
          </w:tcPr>
          <w:p>
            <w:pPr>
              <w:pStyle w:val="table_body_style__para"/>
            </w:pPr>
            <w:r>
              <w:t>1080.51</w:t>
            </w:r>
          </w:p>
        </w:tc>
        <w:tc>
          <w:tcPr>
            <w:tcW w:type="dxa" w:w="936"/>
            <w:tcBorders>
              <w:start w:sz="4" w:val="single"/>
              <w:top w:sz="4" w:val="single"/>
              <w:end w:sz="4" w:val="single"/>
              <w:bottom w:sz="4" w:val="single"/>
            </w:tcBorders>
          </w:tcPr>
          <w:p>
            <w:pPr>
              <w:pStyle w:val="table_body_style__para"/>
            </w:pPr>
            <w:r>
              <w:t>24454.67</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hardship_last_payment_amount</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33</w:t>
            </w:r>
          </w:p>
        </w:tc>
        <w:tc>
          <w:tcPr>
            <w:tcW w:type="dxa" w:w="936"/>
            <w:tcBorders>
              <w:start w:sz="4" w:val="single"/>
              <w:top w:sz="4" w:val="single"/>
              <w:end w:sz="4" w:val="single"/>
              <w:bottom w:sz="4" w:val="single"/>
            </w:tcBorders>
          </w:tcPr>
          <w:p>
            <w:pPr>
              <w:pStyle w:val="table_body_style__para"/>
            </w:pPr>
            <w:r>
              <w:t>9966</w:t>
            </w:r>
          </w:p>
        </w:tc>
        <w:tc>
          <w:tcPr>
            <w:tcW w:type="dxa" w:w="936"/>
            <w:tcBorders>
              <w:start w:sz="4" w:val="single"/>
              <w:top w:sz="4" w:val="single"/>
              <w:end w:sz="4" w:val="single"/>
              <w:bottom w:sz="4" w:val="single"/>
            </w:tcBorders>
          </w:tcPr>
          <w:p>
            <w:pPr>
              <w:pStyle w:val="table_body_style__para"/>
            </w:pPr>
            <w:r>
              <w:t>204.41</w:t>
            </w:r>
          </w:p>
        </w:tc>
        <w:tc>
          <w:tcPr>
            <w:tcW w:type="dxa" w:w="936"/>
            <w:tcBorders>
              <w:start w:sz="4" w:val="single"/>
              <w:top w:sz="4" w:val="single"/>
              <w:end w:sz="4" w:val="single"/>
              <w:bottom w:sz="4" w:val="single"/>
            </w:tcBorders>
          </w:tcPr>
          <w:p>
            <w:pPr>
              <w:pStyle w:val="table_body_style__para"/>
            </w:pPr>
            <w:r>
              <w:t>212.73</w:t>
            </w:r>
          </w:p>
        </w:tc>
        <w:tc>
          <w:tcPr>
            <w:tcW w:type="dxa" w:w="936"/>
            <w:tcBorders>
              <w:start w:sz="4" w:val="single"/>
              <w:top w:sz="4" w:val="single"/>
              <w:end w:sz="4" w:val="single"/>
              <w:bottom w:sz="4" w:val="single"/>
            </w:tcBorders>
          </w:tcPr>
          <w:p>
            <w:pPr>
              <w:pStyle w:val="table_body_style__para"/>
            </w:pPr>
            <w:r>
              <w:t>142.105</w:t>
            </w:r>
          </w:p>
        </w:tc>
        <w:tc>
          <w:tcPr>
            <w:tcW w:type="dxa" w:w="936"/>
            <w:tcBorders>
              <w:start w:sz="4" w:val="single"/>
              <w:top w:sz="4" w:val="single"/>
              <w:end w:sz="4" w:val="single"/>
              <w:bottom w:sz="4" w:val="single"/>
            </w:tcBorders>
          </w:tcPr>
          <w:p>
            <w:pPr>
              <w:pStyle w:val="table_body_style__para"/>
            </w:pPr>
            <w:r>
              <w:t>0.13</w:t>
            </w:r>
          </w:p>
        </w:tc>
        <w:tc>
          <w:tcPr>
            <w:tcW w:type="dxa" w:w="936"/>
            <w:tcBorders>
              <w:start w:sz="4" w:val="single"/>
              <w:top w:sz="4" w:val="single"/>
              <w:end w:sz="4" w:val="single"/>
              <w:bottom w:sz="4" w:val="single"/>
            </w:tcBorders>
          </w:tcPr>
          <w:p>
            <w:pPr>
              <w:pStyle w:val="table_body_style__para"/>
            </w:pPr>
            <w:r>
              <w:t>779.62</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disbursement_method</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debt_settlement_flag</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debt_settlement_flag_date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39</w:t>
            </w:r>
          </w:p>
        </w:tc>
        <w:tc>
          <w:tcPr>
            <w:tcW w:type="dxa" w:w="936"/>
            <w:tcBorders>
              <w:start w:sz="4" w:val="single"/>
              <w:top w:sz="4" w:val="single"/>
              <w:end w:sz="4" w:val="single"/>
              <w:bottom w:sz="4" w:val="single"/>
            </w:tcBorders>
          </w:tcPr>
          <w:p>
            <w:pPr>
              <w:pStyle w:val="table_body_style__para"/>
            </w:pPr>
            <w:r>
              <w:t>9728</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settlement_status</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3</w:t>
            </w:r>
          </w:p>
        </w:tc>
        <w:tc>
          <w:tcPr>
            <w:tcW w:type="dxa" w:w="936"/>
            <w:tcBorders>
              <w:start w:sz="4" w:val="single"/>
              <w:top w:sz="4" w:val="single"/>
              <w:end w:sz="4" w:val="single"/>
              <w:bottom w:sz="4" w:val="single"/>
            </w:tcBorders>
          </w:tcPr>
          <w:p>
            <w:pPr>
              <w:pStyle w:val="table_body_style__para"/>
            </w:pPr>
            <w:r>
              <w:t>9728</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settlement_date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46</w:t>
            </w:r>
          </w:p>
        </w:tc>
        <w:tc>
          <w:tcPr>
            <w:tcW w:type="dxa" w:w="936"/>
            <w:tcBorders>
              <w:start w:sz="4" w:val="single"/>
              <w:top w:sz="4" w:val="single"/>
              <w:end w:sz="4" w:val="single"/>
              <w:bottom w:sz="4" w:val="single"/>
            </w:tcBorders>
          </w:tcPr>
          <w:p>
            <w:pPr>
              <w:pStyle w:val="table_body_style__para"/>
            </w:pPr>
            <w:r>
              <w:t>9728</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settlement_amount</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271</w:t>
            </w:r>
          </w:p>
        </w:tc>
        <w:tc>
          <w:tcPr>
            <w:tcW w:type="dxa" w:w="936"/>
            <w:tcBorders>
              <w:start w:sz="4" w:val="single"/>
              <w:top w:sz="4" w:val="single"/>
              <w:end w:sz="4" w:val="single"/>
              <w:bottom w:sz="4" w:val="single"/>
            </w:tcBorders>
          </w:tcPr>
          <w:p>
            <w:pPr>
              <w:pStyle w:val="table_body_style__para"/>
            </w:pPr>
            <w:r>
              <w:t>9728</w:t>
            </w:r>
          </w:p>
        </w:tc>
        <w:tc>
          <w:tcPr>
            <w:tcW w:type="dxa" w:w="936"/>
            <w:tcBorders>
              <w:start w:sz="4" w:val="single"/>
              <w:top w:sz="4" w:val="single"/>
              <w:end w:sz="4" w:val="single"/>
              <w:bottom w:sz="4" w:val="single"/>
            </w:tcBorders>
          </w:tcPr>
          <w:p>
            <w:pPr>
              <w:pStyle w:val="table_body_style__para"/>
            </w:pPr>
            <w:r>
              <w:t>5218.53</w:t>
            </w:r>
          </w:p>
        </w:tc>
        <w:tc>
          <w:tcPr>
            <w:tcW w:type="dxa" w:w="936"/>
            <w:tcBorders>
              <w:start w:sz="4" w:val="single"/>
              <w:top w:sz="4" w:val="single"/>
              <w:end w:sz="4" w:val="single"/>
              <w:bottom w:sz="4" w:val="single"/>
            </w:tcBorders>
          </w:tcPr>
          <w:p>
            <w:pPr>
              <w:pStyle w:val="table_body_style__para"/>
            </w:pPr>
            <w:r>
              <w:t>3681.23</w:t>
            </w:r>
          </w:p>
        </w:tc>
        <w:tc>
          <w:tcPr>
            <w:tcW w:type="dxa" w:w="936"/>
            <w:tcBorders>
              <w:start w:sz="4" w:val="single"/>
              <w:top w:sz="4" w:val="single"/>
              <w:end w:sz="4" w:val="single"/>
              <w:bottom w:sz="4" w:val="single"/>
            </w:tcBorders>
          </w:tcPr>
          <w:p>
            <w:pPr>
              <w:pStyle w:val="table_body_style__para"/>
            </w:pPr>
            <w:r>
              <w:t>4307.25</w:t>
            </w:r>
          </w:p>
        </w:tc>
        <w:tc>
          <w:tcPr>
            <w:tcW w:type="dxa" w:w="936"/>
            <w:tcBorders>
              <w:start w:sz="4" w:val="single"/>
              <w:top w:sz="4" w:val="single"/>
              <w:end w:sz="4" w:val="single"/>
              <w:bottom w:sz="4" w:val="single"/>
            </w:tcBorders>
          </w:tcPr>
          <w:p>
            <w:pPr>
              <w:pStyle w:val="table_body_style__para"/>
            </w:pPr>
            <w:r>
              <w:t>242.0</w:t>
            </w:r>
          </w:p>
        </w:tc>
        <w:tc>
          <w:tcPr>
            <w:tcW w:type="dxa" w:w="936"/>
            <w:tcBorders>
              <w:start w:sz="4" w:val="single"/>
              <w:top w:sz="4" w:val="single"/>
              <w:end w:sz="4" w:val="single"/>
              <w:bottom w:sz="4" w:val="single"/>
            </w:tcBorders>
          </w:tcPr>
          <w:p>
            <w:pPr>
              <w:pStyle w:val="table_body_style__para"/>
            </w:pPr>
            <w:r>
              <w:t>19765.34</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settlement_percentage</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46</w:t>
            </w:r>
          </w:p>
        </w:tc>
        <w:tc>
          <w:tcPr>
            <w:tcW w:type="dxa" w:w="936"/>
            <w:tcBorders>
              <w:start w:sz="4" w:val="single"/>
              <w:top w:sz="4" w:val="single"/>
              <w:end w:sz="4" w:val="single"/>
              <w:bottom w:sz="4" w:val="single"/>
            </w:tcBorders>
          </w:tcPr>
          <w:p>
            <w:pPr>
              <w:pStyle w:val="table_body_style__para"/>
            </w:pPr>
            <w:r>
              <w:t>9728</w:t>
            </w:r>
          </w:p>
        </w:tc>
        <w:tc>
          <w:tcPr>
            <w:tcW w:type="dxa" w:w="936"/>
            <w:tcBorders>
              <w:start w:sz="4" w:val="single"/>
              <w:top w:sz="4" w:val="single"/>
              <w:end w:sz="4" w:val="single"/>
              <w:bottom w:sz="4" w:val="single"/>
            </w:tcBorders>
          </w:tcPr>
          <w:p>
            <w:pPr>
              <w:pStyle w:val="table_body_style__para"/>
            </w:pPr>
            <w:r>
              <w:t>47.54</w:t>
            </w:r>
          </w:p>
        </w:tc>
        <w:tc>
          <w:tcPr>
            <w:tcW w:type="dxa" w:w="936"/>
            <w:tcBorders>
              <w:start w:sz="4" w:val="single"/>
              <w:top w:sz="4" w:val="single"/>
              <w:end w:sz="4" w:val="single"/>
              <w:bottom w:sz="4" w:val="single"/>
            </w:tcBorders>
          </w:tcPr>
          <w:p>
            <w:pPr>
              <w:pStyle w:val="table_body_style__para"/>
            </w:pPr>
            <w:r>
              <w:t>10.13</w:t>
            </w:r>
          </w:p>
        </w:tc>
        <w:tc>
          <w:tcPr>
            <w:tcW w:type="dxa" w:w="936"/>
            <w:tcBorders>
              <w:start w:sz="4" w:val="single"/>
              <w:top w:sz="4" w:val="single"/>
              <w:end w:sz="4" w:val="single"/>
              <w:bottom w:sz="4" w:val="single"/>
            </w:tcBorders>
          </w:tcPr>
          <w:p>
            <w:pPr>
              <w:pStyle w:val="table_body_style__para"/>
            </w:pPr>
            <w:r>
              <w:t>45.0</w:t>
            </w:r>
          </w:p>
        </w:tc>
        <w:tc>
          <w:tcPr>
            <w:tcW w:type="dxa" w:w="936"/>
            <w:tcBorders>
              <w:start w:sz="4" w:val="single"/>
              <w:top w:sz="4" w:val="single"/>
              <w:end w:sz="4" w:val="single"/>
              <w:bottom w:sz="4" w:val="single"/>
            </w:tcBorders>
          </w:tcPr>
          <w:p>
            <w:pPr>
              <w:pStyle w:val="table_body_style__para"/>
            </w:pPr>
            <w:r>
              <w:t>21.45</w:t>
            </w:r>
          </w:p>
        </w:tc>
        <w:tc>
          <w:tcPr>
            <w:tcW w:type="dxa" w:w="936"/>
            <w:tcBorders>
              <w:start w:sz="4" w:val="single"/>
              <w:top w:sz="4" w:val="single"/>
              <w:end w:sz="4" w:val="single"/>
              <w:bottom w:sz="4" w:val="single"/>
            </w:tcBorders>
          </w:tcPr>
          <w:p>
            <w:pPr>
              <w:pStyle w:val="table_body_style__para"/>
            </w:pPr>
            <w:r>
              <w:t>184.36</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settlement_term</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21</w:t>
            </w:r>
          </w:p>
        </w:tc>
        <w:tc>
          <w:tcPr>
            <w:tcW w:type="dxa" w:w="936"/>
            <w:tcBorders>
              <w:start w:sz="4" w:val="single"/>
              <w:top w:sz="4" w:val="single"/>
              <w:end w:sz="4" w:val="single"/>
              <w:bottom w:sz="4" w:val="single"/>
            </w:tcBorders>
          </w:tcPr>
          <w:p>
            <w:pPr>
              <w:pStyle w:val="table_body_style__para"/>
            </w:pPr>
            <w:r>
              <w:t>9728</w:t>
            </w:r>
          </w:p>
        </w:tc>
        <w:tc>
          <w:tcPr>
            <w:tcW w:type="dxa" w:w="936"/>
            <w:tcBorders>
              <w:start w:sz="4" w:val="single"/>
              <w:top w:sz="4" w:val="single"/>
              <w:end w:sz="4" w:val="single"/>
              <w:bottom w:sz="4" w:val="single"/>
            </w:tcBorders>
          </w:tcPr>
          <w:p>
            <w:pPr>
              <w:pStyle w:val="table_body_style__para"/>
            </w:pPr>
            <w:r>
              <w:t>13.19</w:t>
            </w:r>
          </w:p>
        </w:tc>
        <w:tc>
          <w:tcPr>
            <w:tcW w:type="dxa" w:w="936"/>
            <w:tcBorders>
              <w:start w:sz="4" w:val="single"/>
              <w:top w:sz="4" w:val="single"/>
              <w:end w:sz="4" w:val="single"/>
              <w:bottom w:sz="4" w:val="single"/>
            </w:tcBorders>
          </w:tcPr>
          <w:p>
            <w:pPr>
              <w:pStyle w:val="table_body_style__para"/>
            </w:pPr>
            <w:r>
              <w:t>8.15</w:t>
            </w:r>
          </w:p>
        </w:tc>
        <w:tc>
          <w:tcPr>
            <w:tcW w:type="dxa" w:w="936"/>
            <w:tcBorders>
              <w:start w:sz="4" w:val="single"/>
              <w:top w:sz="4" w:val="single"/>
              <w:end w:sz="4" w:val="single"/>
              <w:bottom w:sz="4" w:val="single"/>
            </w:tcBorders>
          </w:tcPr>
          <w:p>
            <w:pPr>
              <w:pStyle w:val="table_body_style__para"/>
            </w:pPr>
            <w:r>
              <w:t>12.0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24.0</w:t>
            </w:r>
          </w:p>
        </w:tc>
        <w:tc>
          <w:tcPr>
            <w:tcW w:type="dxa" w:w="936"/>
            <w:tcBorders>
              <w:start w:sz="4" w:val="single"/>
              <w:top w:sz="4" w:val="single"/>
              <w:end w:sz="4" w:val="single"/>
              <w:bottom w:sz="4" w:val="single"/>
            </w:tcBorders>
          </w:tcPr>
          <w:p>
            <w:pPr>
              <w:pStyle w:val="table_body_style__para"/>
            </w:pPr>
            <w:r>
              <w:t>Low</w:t>
            </w:r>
          </w:p>
        </w:tc>
      </w:tr>
    </w:tbl>
    <w:p>
      <w:pPr>
        <w:pStyle w:val="body_style__para"/>
      </w:pPr>
      <w:r>
        <w:t>The last column in this table is an assessment of target leakage risk. DataRobot automatically tests for target leakage on a per-feature basis during the Autopilot process. Target leakage, sometimes called data leakage, occurs when a model is trained using a dataset that includes information that would not be available at the time of prediction. This can produce overly optimistic model performance results during training, given a feature will near-completely describe the target (e.g., the number of late payments on a loan as a predictor for loan default at loan application date.)</w:t>
      </w:r>
    </w:p>
    <w:p>
      <w:pPr>
        <w:pStyle w:val="body_style__para"/>
      </w:pPr>
      <w:r>
        <w:t>DataRobot tests for target leakage risk using Alternating Conditional Expectation (ACE) to measure the association between each feature and the target; the ACE score is normalized using the project optimization metric so that its value is in the range [0,1]. DataRobot converts this score into a target leakage risk category using the thresholds below. For features at high risk of target leakage, consider removing them from the training data set. For features at moderate risk for target leakage, subject matter expertise should be applied to determine if they are safe to include.</w:t>
      </w:r>
    </w:p>
    <w:p>
      <w:pPr>
        <w:pStyle w:val="body_style__para"/>
      </w:pPr>
      <w:r>
        <w:t>The thresholds for target leakage risk are based on a normalized ACE score:</w:t>
      </w:r>
    </w:p>
    <w:p>
      <w:pPr>
        <w:pStyle w:val="ListBullet"/>
      </w:pPr>
      <w:r>
        <w:t xml:space="preserve">High risk: &gt; </w:t>
      </w:r>
      <w:r>
        <w:t>0.975</w:t>
      </w:r>
      <w:r>
        <w:t>, consider removing</w:t>
      </w:r>
    </w:p>
    <w:p>
      <w:pPr>
        <w:pStyle w:val="ListBullet"/>
      </w:pPr>
      <w:r>
        <w:t xml:space="preserve">Moderate risk: &gt; </w:t>
      </w:r>
      <w:r>
        <w:t>0.85</w:t>
      </w:r>
      <w:r>
        <w:t>, apply subject matter expertise</w:t>
      </w:r>
    </w:p>
    <w:p>
      <w:pPr>
        <w:pStyle w:val="ListBullet"/>
      </w:pPr>
      <w:r>
        <w:t xml:space="preserve">Low risk: &lt; </w:t>
      </w:r>
      <w:r>
        <w:t>0.85</w:t>
      </w:r>
      <w:r>
        <w:t>, no action</w:t>
      </w:r>
    </w:p>
    <w:p>
      <w:pPr>
        <w:pStyle w:val="subtitle_style__para"/>
      </w:pPr>
      <w:r>
        <w:t xml:space="preserve">3.2   </w:t>
      </w:r>
      <w:r>
        <w:t>Feature Association</w:t>
      </w:r>
    </w:p>
    <w:p>
      <w:pPr>
        <w:pStyle w:val="body_style__para"/>
      </w:pPr>
      <w:r>
        <w:t>DataRobot’s Feature Association Matrix is populated by default using the user defined training data. The Feature Association Matrix provides information on association strength between pairs of numeric and categorical features that are visually denoted by the opacity of the color  (that is, num/cat, num/num, cat/cat, where lighter shades indicate weaker association and vice versa) and feature clusters. Clusters, families of features denoted by color on the matrix, are features partitioned into groups based on their association structure.</w:t>
      </w:r>
    </w:p>
    <w:p>
      <w:pPr>
        <w:pStyle w:val="body_style__para"/>
      </w:pPr>
      <w:r>
        <w:t>Some of the noted benefits of the Feature Association Matrix include:</w:t>
      </w:r>
    </w:p>
    <w:p>
      <w:pPr>
        <w:pStyle w:val="ListBullet"/>
      </w:pPr>
      <w:r>
        <w:t>Understand the strength and nature of associations within the data;</w:t>
      </w:r>
    </w:p>
    <w:p>
      <w:pPr>
        <w:pStyle w:val="ListBullet"/>
      </w:pPr>
      <w:r>
        <w:t>Detect families of pairwise association clusters; and,</w:t>
      </w:r>
    </w:p>
    <w:p>
      <w:pPr>
        <w:pStyle w:val="ListBullet"/>
      </w:pPr>
      <w:r>
        <w:t>Identify clusters of high-association features prior to model building.</w:t>
      </w:r>
    </w:p>
    <w:p>
      <w:pPr>
        <w:pStyle w:val="body_style__para"/>
      </w:pPr>
      <w:r>
        <w:t>The Feature Association Matrix lists up to the top 50 features, selected by Importance Score, on both the X and Y axes, where the intersection of a feature pair provides an indication of their level of association. By default, the matrix displays by the Mutual Information values and sorts by the cluster.</w:t>
      </w:r>
    </w:p>
    <w:p>
      <w:pPr>
        <w:pStyle w:val="image_style__para"/>
      </w:pPr>
      <w:r>
        <w:drawing>
          <wp:inline xmlns:a="http://schemas.openxmlformats.org/drawingml/2006/main" xmlns:pic="http://schemas.openxmlformats.org/drawingml/2006/picture">
            <wp:extent cx="5943600" cy="4457700"/>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943600" cy="4457700"/>
                    </a:xfrm>
                    <a:prstGeom prst="rect"/>
                  </pic:spPr>
                </pic:pic>
              </a:graphicData>
            </a:graphic>
          </wp:inline>
        </w:drawing>
      </w:r>
    </w:p>
    <w:p>
      <w:pPr>
        <w:pStyle w:val="body_style__para"/>
      </w:pPr>
      <w:r>
        <w:t>The following are some general takeaways from looking at the matrix above:</w:t>
      </w:r>
    </w:p>
    <w:p>
      <w:pPr>
        <w:pStyle w:val="ListBullet"/>
      </w:pPr>
      <w:r>
        <w:t>Each dot represents the association between two features (a feature pair), where the opacity of the color denotes the pair-wise strength of association.</w:t>
      </w:r>
    </w:p>
    <w:p>
      <w:pPr>
        <w:pStyle w:val="ListBullet"/>
      </w:pPr>
      <w:r>
        <w:t>Each cluster is represented by a different color.</w:t>
      </w:r>
    </w:p>
    <w:p>
      <w:pPr>
        <w:pStyle w:val="ListBullet"/>
      </w:pPr>
      <w:r>
        <w:t>The opacity of color indicates the level of association 0 to 1, between the feature pair. Levels are measured by the set metric, either mutual information or Cramer’s V.</w:t>
      </w:r>
    </w:p>
    <w:p>
      <w:pPr>
        <w:pStyle w:val="ListBullet"/>
      </w:pPr>
      <w:r>
        <w:t>Shaded gray dots indicate that the two features, while showing some association, are not in the same cluster.</w:t>
      </w:r>
    </w:p>
    <w:p>
      <w:pPr>
        <w:pStyle w:val="ListBullet"/>
      </w:pPr>
      <w:r>
        <w:t>White dots represent features that were not categorized into a cluster.</w:t>
      </w:r>
    </w:p>
    <w:p>
      <w:pPr>
        <w:pStyle w:val="ListBullet"/>
      </w:pPr>
      <w:r>
        <w:t>The target feature, if present, is indicated by two small concentric circles next to the feature name.</w:t>
      </w:r>
    </w:p>
    <w:p>
      <w:pPr>
        <w:pStyle w:val="subtitle_style__para"/>
      </w:pPr>
      <w:r>
        <w:t xml:space="preserve">3.3   </w:t>
      </w:r>
      <w:r>
        <w:t>Feature Impact Chart</w:t>
      </w:r>
    </w:p>
    <w:p>
      <w:pPr>
        <w:pStyle w:val="image_style__para"/>
      </w:pPr>
      <w:r>
        <w:drawing>
          <wp:inline xmlns:a="http://schemas.openxmlformats.org/drawingml/2006/main" xmlns:pic="http://schemas.openxmlformats.org/drawingml/2006/picture">
            <wp:extent cx="5943600" cy="4457700"/>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5943600" cy="4457700"/>
                    </a:xfrm>
                    <a:prstGeom prst="rect"/>
                  </pic:spPr>
                </pic:pic>
              </a:graphicData>
            </a:graphic>
          </wp:inline>
        </w:drawing>
      </w:r>
    </w:p>
    <w:p>
      <w:pPr>
        <w:pStyle w:val="subtitle_style__para"/>
      </w:pPr>
      <w:r>
        <w:t xml:space="preserve">3.4   </w:t>
      </w:r>
      <w:r>
        <w:t>Feature Impact Table</w:t>
      </w:r>
    </w:p>
    <w:tbl>
      <w:tblPr>
        <w:tblW w:type="auto" w:w="0"/>
        <w:tblLook w:firstColumn="1" w:firstRow="1" w:lastColumn="0" w:lastRow="0" w:noHBand="0" w:noVBand="1" w:val="04A0"/>
      </w:tblPr>
      <w:tblGrid>
        <w:gridCol w:w="3120"/>
        <w:gridCol w:w="3120"/>
        <w:gridCol w:w="3120"/>
      </w:tblGrid>
      <w:tr>
        <w:tc>
          <w:tcPr>
            <w:tcW w:type="dxa" w:w="3120"/>
            <w:tcBorders>
              <w:start w:sz="4" w:val="single"/>
              <w:top w:sz="4" w:val="single"/>
              <w:end w:sz="4" w:val="single"/>
              <w:bottom w:sz="4" w:val="single"/>
            </w:tcBorders>
          </w:tcPr>
          <w:p>
            <w:pPr>
              <w:pStyle w:val="table_header_style__para"/>
            </w:pPr>
            <w:r>
              <w:rPr>
                <w:rStyle w:val="strong_emphasis_style__char"/>
              </w:rPr>
              <w:t>Feature Name</w:t>
            </w:r>
          </w:p>
        </w:tc>
        <w:tc>
          <w:tcPr>
            <w:tcW w:type="dxa" w:w="3120"/>
            <w:tcBorders>
              <w:start w:sz="4" w:val="single"/>
              <w:top w:sz="4" w:val="single"/>
              <w:end w:sz="4" w:val="single"/>
              <w:bottom w:sz="4" w:val="single"/>
            </w:tcBorders>
          </w:tcPr>
          <w:p>
            <w:pPr>
              <w:pStyle w:val="table_header_style__para"/>
            </w:pPr>
            <w:r>
              <w:rPr>
                <w:rStyle w:val="strong_emphasis_style__char"/>
              </w:rPr>
              <w:t>Impact Normalized</w:t>
            </w:r>
          </w:p>
        </w:tc>
        <w:tc>
          <w:tcPr>
            <w:tcW w:type="dxa" w:w="3120"/>
            <w:tcBorders>
              <w:start w:sz="4" w:val="single"/>
              <w:top w:sz="4" w:val="single"/>
              <w:end w:sz="4" w:val="single"/>
              <w:bottom w:sz="4" w:val="single"/>
            </w:tcBorders>
          </w:tcPr>
          <w:p>
            <w:pPr>
              <w:pStyle w:val="table_header_style__para"/>
            </w:pPr>
            <w:r>
              <w:rPr>
                <w:rStyle w:val="strong_emphasis_style__char"/>
              </w:rPr>
              <w:t>Impact Unnormalized</w:t>
            </w:r>
          </w:p>
        </w:tc>
      </w:tr>
      <w:tr>
        <w:tc>
          <w:tcPr>
            <w:tcW w:type="dxa" w:w="3120"/>
            <w:tcBorders>
              <w:start w:sz="4" w:val="single"/>
              <w:top w:sz="4" w:val="single"/>
              <w:end w:sz="4" w:val="single"/>
              <w:bottom w:sz="4" w:val="single"/>
            </w:tcBorders>
          </w:tcPr>
          <w:p>
            <w:pPr>
              <w:pStyle w:val="table_body_style__para"/>
            </w:pPr>
            <w:r>
              <w:t>loan_amnt</w:t>
            </w:r>
          </w:p>
        </w:tc>
        <w:tc>
          <w:tcPr>
            <w:tcW w:type="dxa" w:w="3120"/>
            <w:tcBorders>
              <w:start w:sz="4" w:val="single"/>
              <w:top w:sz="4" w:val="single"/>
              <w:end w:sz="4" w:val="single"/>
              <w:bottom w:sz="4" w:val="single"/>
            </w:tcBorders>
          </w:tcPr>
          <w:p>
            <w:pPr>
              <w:pStyle w:val="table_body_style__para"/>
            </w:pPr>
            <w:r>
              <w:t>1.0</w:t>
            </w:r>
          </w:p>
        </w:tc>
        <w:tc>
          <w:tcPr>
            <w:tcW w:type="dxa" w:w="3120"/>
            <w:tcBorders>
              <w:start w:sz="4" w:val="single"/>
              <w:top w:sz="4" w:val="single"/>
              <w:end w:sz="4" w:val="single"/>
              <w:bottom w:sz="4" w:val="single"/>
            </w:tcBorders>
          </w:tcPr>
          <w:p>
            <w:pPr>
              <w:pStyle w:val="table_body_style__para"/>
            </w:pPr>
            <w:r>
              <w:t>0.0281</w:t>
            </w:r>
          </w:p>
        </w:tc>
      </w:tr>
      <w:tr>
        <w:tc>
          <w:tcPr>
            <w:tcW w:type="dxa" w:w="3120"/>
            <w:tcBorders>
              <w:start w:sz="4" w:val="single"/>
              <w:top w:sz="4" w:val="single"/>
              <w:end w:sz="4" w:val="single"/>
              <w:bottom w:sz="4" w:val="single"/>
            </w:tcBorders>
          </w:tcPr>
          <w:p>
            <w:pPr>
              <w:pStyle w:val="table_body_style__para"/>
            </w:pPr>
            <w:r>
              <w:t>revol_bal</w:t>
            </w:r>
          </w:p>
        </w:tc>
        <w:tc>
          <w:tcPr>
            <w:tcW w:type="dxa" w:w="3120"/>
            <w:tcBorders>
              <w:start w:sz="4" w:val="single"/>
              <w:top w:sz="4" w:val="single"/>
              <w:end w:sz="4" w:val="single"/>
              <w:bottom w:sz="4" w:val="single"/>
            </w:tcBorders>
          </w:tcPr>
          <w:p>
            <w:pPr>
              <w:pStyle w:val="table_body_style__para"/>
            </w:pPr>
            <w:r>
              <w:t>0.9321</w:t>
            </w:r>
          </w:p>
        </w:tc>
        <w:tc>
          <w:tcPr>
            <w:tcW w:type="dxa" w:w="3120"/>
            <w:tcBorders>
              <w:start w:sz="4" w:val="single"/>
              <w:top w:sz="4" w:val="single"/>
              <w:end w:sz="4" w:val="single"/>
              <w:bottom w:sz="4" w:val="single"/>
            </w:tcBorders>
          </w:tcPr>
          <w:p>
            <w:pPr>
              <w:pStyle w:val="table_body_style__para"/>
            </w:pPr>
            <w:r>
              <w:t>0.0262</w:t>
            </w:r>
          </w:p>
        </w:tc>
      </w:tr>
      <w:tr>
        <w:tc>
          <w:tcPr>
            <w:tcW w:type="dxa" w:w="3120"/>
            <w:tcBorders>
              <w:start w:sz="4" w:val="single"/>
              <w:top w:sz="4" w:val="single"/>
              <w:end w:sz="4" w:val="single"/>
              <w:bottom w:sz="4" w:val="single"/>
            </w:tcBorders>
          </w:tcPr>
          <w:p>
            <w:pPr>
              <w:pStyle w:val="table_body_style__para"/>
            </w:pPr>
            <w:r>
              <w:t>term</w:t>
            </w:r>
          </w:p>
        </w:tc>
        <w:tc>
          <w:tcPr>
            <w:tcW w:type="dxa" w:w="3120"/>
            <w:tcBorders>
              <w:start w:sz="4" w:val="single"/>
              <w:top w:sz="4" w:val="single"/>
              <w:end w:sz="4" w:val="single"/>
              <w:bottom w:sz="4" w:val="single"/>
            </w:tcBorders>
          </w:tcPr>
          <w:p>
            <w:pPr>
              <w:pStyle w:val="table_body_style__para"/>
            </w:pPr>
            <w:r>
              <w:t>0.6338</w:t>
            </w:r>
          </w:p>
        </w:tc>
        <w:tc>
          <w:tcPr>
            <w:tcW w:type="dxa" w:w="3120"/>
            <w:tcBorders>
              <w:start w:sz="4" w:val="single"/>
              <w:top w:sz="4" w:val="single"/>
              <w:end w:sz="4" w:val="single"/>
              <w:bottom w:sz="4" w:val="single"/>
            </w:tcBorders>
          </w:tcPr>
          <w:p>
            <w:pPr>
              <w:pStyle w:val="table_body_style__para"/>
            </w:pPr>
            <w:r>
              <w:t>0.0178</w:t>
            </w:r>
          </w:p>
        </w:tc>
      </w:tr>
      <w:tr>
        <w:tc>
          <w:tcPr>
            <w:tcW w:type="dxa" w:w="3120"/>
            <w:tcBorders>
              <w:start w:sz="4" w:val="single"/>
              <w:top w:sz="4" w:val="single"/>
              <w:end w:sz="4" w:val="single"/>
              <w:bottom w:sz="4" w:val="single"/>
            </w:tcBorders>
          </w:tcPr>
          <w:p>
            <w:pPr>
              <w:pStyle w:val="table_body_style__para"/>
            </w:pPr>
            <w:r>
              <w:t>home_ownership</w:t>
            </w:r>
          </w:p>
        </w:tc>
        <w:tc>
          <w:tcPr>
            <w:tcW w:type="dxa" w:w="3120"/>
            <w:tcBorders>
              <w:start w:sz="4" w:val="single"/>
              <w:top w:sz="4" w:val="single"/>
              <w:end w:sz="4" w:val="single"/>
              <w:bottom w:sz="4" w:val="single"/>
            </w:tcBorders>
          </w:tcPr>
          <w:p>
            <w:pPr>
              <w:pStyle w:val="table_body_style__para"/>
            </w:pPr>
            <w:r>
              <w:t>0.2472</w:t>
            </w:r>
          </w:p>
        </w:tc>
        <w:tc>
          <w:tcPr>
            <w:tcW w:type="dxa" w:w="3120"/>
            <w:tcBorders>
              <w:start w:sz="4" w:val="single"/>
              <w:top w:sz="4" w:val="single"/>
              <w:end w:sz="4" w:val="single"/>
              <w:bottom w:sz="4" w:val="single"/>
            </w:tcBorders>
          </w:tcPr>
          <w:p>
            <w:pPr>
              <w:pStyle w:val="table_body_style__para"/>
            </w:pPr>
            <w:r>
              <w:t>0.0069</w:t>
            </w:r>
          </w:p>
        </w:tc>
      </w:tr>
      <w:tr>
        <w:tc>
          <w:tcPr>
            <w:tcW w:type="dxa" w:w="3120"/>
            <w:tcBorders>
              <w:start w:sz="4" w:val="single"/>
              <w:top w:sz="4" w:val="single"/>
              <w:end w:sz="4" w:val="single"/>
              <w:bottom w:sz="4" w:val="single"/>
            </w:tcBorders>
          </w:tcPr>
          <w:p>
            <w:pPr>
              <w:pStyle w:val="table_body_style__para"/>
            </w:pPr>
            <w:r>
              <w:t>num_actv_bc_tl</w:t>
            </w:r>
          </w:p>
        </w:tc>
        <w:tc>
          <w:tcPr>
            <w:tcW w:type="dxa" w:w="3120"/>
            <w:tcBorders>
              <w:start w:sz="4" w:val="single"/>
              <w:top w:sz="4" w:val="single"/>
              <w:end w:sz="4" w:val="single"/>
              <w:bottom w:sz="4" w:val="single"/>
            </w:tcBorders>
          </w:tcPr>
          <w:p>
            <w:pPr>
              <w:pStyle w:val="table_body_style__para"/>
            </w:pPr>
            <w:r>
              <w:t>0.2196</w:t>
            </w:r>
          </w:p>
        </w:tc>
        <w:tc>
          <w:tcPr>
            <w:tcW w:type="dxa" w:w="3120"/>
            <w:tcBorders>
              <w:start w:sz="4" w:val="single"/>
              <w:top w:sz="4" w:val="single"/>
              <w:end w:sz="4" w:val="single"/>
              <w:bottom w:sz="4" w:val="single"/>
            </w:tcBorders>
          </w:tcPr>
          <w:p>
            <w:pPr>
              <w:pStyle w:val="table_body_style__para"/>
            </w:pPr>
            <w:r>
              <w:t>0.0062</w:t>
            </w:r>
          </w:p>
        </w:tc>
      </w:tr>
      <w:tr>
        <w:tc>
          <w:tcPr>
            <w:tcW w:type="dxa" w:w="3120"/>
            <w:tcBorders>
              <w:start w:sz="4" w:val="single"/>
              <w:top w:sz="4" w:val="single"/>
              <w:end w:sz="4" w:val="single"/>
              <w:bottom w:sz="4" w:val="single"/>
            </w:tcBorders>
          </w:tcPr>
          <w:p>
            <w:pPr>
              <w:pStyle w:val="table_body_style__para"/>
            </w:pPr>
            <w:r>
              <w:t>fico_range_high</w:t>
            </w:r>
          </w:p>
        </w:tc>
        <w:tc>
          <w:tcPr>
            <w:tcW w:type="dxa" w:w="3120"/>
            <w:tcBorders>
              <w:start w:sz="4" w:val="single"/>
              <w:top w:sz="4" w:val="single"/>
              <w:end w:sz="4" w:val="single"/>
              <w:bottom w:sz="4" w:val="single"/>
            </w:tcBorders>
          </w:tcPr>
          <w:p>
            <w:pPr>
              <w:pStyle w:val="table_body_style__para"/>
            </w:pPr>
            <w:r>
              <w:t>0.2172</w:t>
            </w:r>
          </w:p>
        </w:tc>
        <w:tc>
          <w:tcPr>
            <w:tcW w:type="dxa" w:w="3120"/>
            <w:tcBorders>
              <w:start w:sz="4" w:val="single"/>
              <w:top w:sz="4" w:val="single"/>
              <w:end w:sz="4" w:val="single"/>
              <w:bottom w:sz="4" w:val="single"/>
            </w:tcBorders>
          </w:tcPr>
          <w:p>
            <w:pPr>
              <w:pStyle w:val="table_body_style__para"/>
            </w:pPr>
            <w:r>
              <w:t>0.0061</w:t>
            </w:r>
          </w:p>
        </w:tc>
      </w:tr>
      <w:tr>
        <w:tc>
          <w:tcPr>
            <w:tcW w:type="dxa" w:w="3120"/>
            <w:tcBorders>
              <w:start w:sz="4" w:val="single"/>
              <w:top w:sz="4" w:val="single"/>
              <w:end w:sz="4" w:val="single"/>
              <w:bottom w:sz="4" w:val="single"/>
            </w:tcBorders>
          </w:tcPr>
          <w:p>
            <w:pPr>
              <w:pStyle w:val="table_body_style__para"/>
            </w:pPr>
            <w:r>
              <w:t>mort_acc</w:t>
            </w:r>
          </w:p>
        </w:tc>
        <w:tc>
          <w:tcPr>
            <w:tcW w:type="dxa" w:w="3120"/>
            <w:tcBorders>
              <w:start w:sz="4" w:val="single"/>
              <w:top w:sz="4" w:val="single"/>
              <w:end w:sz="4" w:val="single"/>
              <w:bottom w:sz="4" w:val="single"/>
            </w:tcBorders>
          </w:tcPr>
          <w:p>
            <w:pPr>
              <w:pStyle w:val="table_body_style__para"/>
            </w:pPr>
            <w:r>
              <w:t>0.1595</w:t>
            </w:r>
          </w:p>
        </w:tc>
        <w:tc>
          <w:tcPr>
            <w:tcW w:type="dxa" w:w="3120"/>
            <w:tcBorders>
              <w:start w:sz="4" w:val="single"/>
              <w:top w:sz="4" w:val="single"/>
              <w:end w:sz="4" w:val="single"/>
              <w:bottom w:sz="4" w:val="single"/>
            </w:tcBorders>
          </w:tcPr>
          <w:p>
            <w:pPr>
              <w:pStyle w:val="table_body_style__para"/>
            </w:pPr>
            <w:r>
              <w:t>0.0045</w:t>
            </w:r>
          </w:p>
        </w:tc>
      </w:tr>
      <w:tr>
        <w:tc>
          <w:tcPr>
            <w:tcW w:type="dxa" w:w="3120"/>
            <w:tcBorders>
              <w:start w:sz="4" w:val="single"/>
              <w:top w:sz="4" w:val="single"/>
              <w:end w:sz="4" w:val="single"/>
              <w:bottom w:sz="4" w:val="single"/>
            </w:tcBorders>
          </w:tcPr>
          <w:p>
            <w:pPr>
              <w:pStyle w:val="table_body_style__para"/>
            </w:pPr>
            <w:r>
              <w:t>annual_inc</w:t>
            </w:r>
          </w:p>
        </w:tc>
        <w:tc>
          <w:tcPr>
            <w:tcW w:type="dxa" w:w="3120"/>
            <w:tcBorders>
              <w:start w:sz="4" w:val="single"/>
              <w:top w:sz="4" w:val="single"/>
              <w:end w:sz="4" w:val="single"/>
              <w:bottom w:sz="4" w:val="single"/>
            </w:tcBorders>
          </w:tcPr>
          <w:p>
            <w:pPr>
              <w:pStyle w:val="table_body_style__para"/>
            </w:pPr>
            <w:r>
              <w:t>0.1409</w:t>
            </w:r>
          </w:p>
        </w:tc>
        <w:tc>
          <w:tcPr>
            <w:tcW w:type="dxa" w:w="3120"/>
            <w:tcBorders>
              <w:start w:sz="4" w:val="single"/>
              <w:top w:sz="4" w:val="single"/>
              <w:end w:sz="4" w:val="single"/>
              <w:bottom w:sz="4" w:val="single"/>
            </w:tcBorders>
          </w:tcPr>
          <w:p>
            <w:pPr>
              <w:pStyle w:val="table_body_style__para"/>
            </w:pPr>
            <w:r>
              <w:t>0.004</w:t>
            </w:r>
          </w:p>
        </w:tc>
      </w:tr>
      <w:tr>
        <w:tc>
          <w:tcPr>
            <w:tcW w:type="dxa" w:w="3120"/>
            <w:tcBorders>
              <w:start w:sz="4" w:val="single"/>
              <w:top w:sz="4" w:val="single"/>
              <w:end w:sz="4" w:val="single"/>
              <w:bottom w:sz="4" w:val="single"/>
            </w:tcBorders>
          </w:tcPr>
          <w:p>
            <w:pPr>
              <w:pStyle w:val="table_body_style__para"/>
            </w:pPr>
            <w:r>
              <w:t>revol_util</w:t>
            </w:r>
          </w:p>
        </w:tc>
        <w:tc>
          <w:tcPr>
            <w:tcW w:type="dxa" w:w="3120"/>
            <w:tcBorders>
              <w:start w:sz="4" w:val="single"/>
              <w:top w:sz="4" w:val="single"/>
              <w:end w:sz="4" w:val="single"/>
              <w:bottom w:sz="4" w:val="single"/>
            </w:tcBorders>
          </w:tcPr>
          <w:p>
            <w:pPr>
              <w:pStyle w:val="table_body_style__para"/>
            </w:pPr>
            <w:r>
              <w:t>0.1312</w:t>
            </w:r>
          </w:p>
        </w:tc>
        <w:tc>
          <w:tcPr>
            <w:tcW w:type="dxa" w:w="3120"/>
            <w:tcBorders>
              <w:start w:sz="4" w:val="single"/>
              <w:top w:sz="4" w:val="single"/>
              <w:end w:sz="4" w:val="single"/>
              <w:bottom w:sz="4" w:val="single"/>
            </w:tcBorders>
          </w:tcPr>
          <w:p>
            <w:pPr>
              <w:pStyle w:val="table_body_style__para"/>
            </w:pPr>
            <w:r>
              <w:t>0.0037</w:t>
            </w:r>
          </w:p>
        </w:tc>
      </w:tr>
      <w:tr>
        <w:tc>
          <w:tcPr>
            <w:tcW w:type="dxa" w:w="3120"/>
            <w:tcBorders>
              <w:start w:sz="4" w:val="single"/>
              <w:top w:sz="4" w:val="single"/>
              <w:end w:sz="4" w:val="single"/>
              <w:bottom w:sz="4" w:val="single"/>
            </w:tcBorders>
          </w:tcPr>
          <w:p>
            <w:pPr>
              <w:pStyle w:val="table_body_style__para"/>
            </w:pPr>
            <w:r>
              <w:t>emp_length</w:t>
            </w:r>
          </w:p>
        </w:tc>
        <w:tc>
          <w:tcPr>
            <w:tcW w:type="dxa" w:w="3120"/>
            <w:tcBorders>
              <w:start w:sz="4" w:val="single"/>
              <w:top w:sz="4" w:val="single"/>
              <w:end w:sz="4" w:val="single"/>
              <w:bottom w:sz="4" w:val="single"/>
            </w:tcBorders>
          </w:tcPr>
          <w:p>
            <w:pPr>
              <w:pStyle w:val="table_body_style__para"/>
            </w:pPr>
            <w:r>
              <w:t>0.101</w:t>
            </w:r>
          </w:p>
        </w:tc>
        <w:tc>
          <w:tcPr>
            <w:tcW w:type="dxa" w:w="3120"/>
            <w:tcBorders>
              <w:start w:sz="4" w:val="single"/>
              <w:top w:sz="4" w:val="single"/>
              <w:end w:sz="4" w:val="single"/>
              <w:bottom w:sz="4" w:val="single"/>
            </w:tcBorders>
          </w:tcPr>
          <w:p>
            <w:pPr>
              <w:pStyle w:val="table_body_style__para"/>
            </w:pPr>
            <w:r>
              <w:t>0.0028</w:t>
            </w:r>
          </w:p>
        </w:tc>
      </w:tr>
      <w:tr>
        <w:tc>
          <w:tcPr>
            <w:tcW w:type="dxa" w:w="3120"/>
            <w:tcBorders>
              <w:start w:sz="4" w:val="single"/>
              <w:top w:sz="4" w:val="single"/>
              <w:end w:sz="4" w:val="single"/>
              <w:bottom w:sz="4" w:val="single"/>
            </w:tcBorders>
          </w:tcPr>
          <w:p>
            <w:pPr>
              <w:pStyle w:val="table_body_style__para"/>
            </w:pPr>
            <w:r>
              <w:t>purpose</w:t>
            </w:r>
          </w:p>
        </w:tc>
        <w:tc>
          <w:tcPr>
            <w:tcW w:type="dxa" w:w="3120"/>
            <w:tcBorders>
              <w:start w:sz="4" w:val="single"/>
              <w:top w:sz="4" w:val="single"/>
              <w:end w:sz="4" w:val="single"/>
              <w:bottom w:sz="4" w:val="single"/>
            </w:tcBorders>
          </w:tcPr>
          <w:p>
            <w:pPr>
              <w:pStyle w:val="table_body_style__para"/>
            </w:pPr>
            <w:r>
              <w:t>0.0836</w:t>
            </w:r>
          </w:p>
        </w:tc>
        <w:tc>
          <w:tcPr>
            <w:tcW w:type="dxa" w:w="3120"/>
            <w:tcBorders>
              <w:start w:sz="4" w:val="single"/>
              <w:top w:sz="4" w:val="single"/>
              <w:end w:sz="4" w:val="single"/>
              <w:bottom w:sz="4" w:val="single"/>
            </w:tcBorders>
          </w:tcPr>
          <w:p>
            <w:pPr>
              <w:pStyle w:val="table_body_style__para"/>
            </w:pPr>
            <w:r>
              <w:t>0.0023</w:t>
            </w:r>
          </w:p>
        </w:tc>
      </w:tr>
      <w:tr>
        <w:tc>
          <w:tcPr>
            <w:tcW w:type="dxa" w:w="3120"/>
            <w:tcBorders>
              <w:start w:sz="4" w:val="single"/>
              <w:top w:sz="4" w:val="single"/>
              <w:end w:sz="4" w:val="single"/>
              <w:bottom w:sz="4" w:val="single"/>
            </w:tcBorders>
          </w:tcPr>
          <w:p>
            <w:pPr>
              <w:pStyle w:val="table_body_style__para"/>
            </w:pPr>
            <w:r>
              <w:t>open_acc</w:t>
            </w:r>
          </w:p>
        </w:tc>
        <w:tc>
          <w:tcPr>
            <w:tcW w:type="dxa" w:w="3120"/>
            <w:tcBorders>
              <w:start w:sz="4" w:val="single"/>
              <w:top w:sz="4" w:val="single"/>
              <w:end w:sz="4" w:val="single"/>
              <w:bottom w:sz="4" w:val="single"/>
            </w:tcBorders>
          </w:tcPr>
          <w:p>
            <w:pPr>
              <w:pStyle w:val="table_body_style__para"/>
            </w:pPr>
            <w:r>
              <w:t>0.0671</w:t>
            </w:r>
          </w:p>
        </w:tc>
        <w:tc>
          <w:tcPr>
            <w:tcW w:type="dxa" w:w="3120"/>
            <w:tcBorders>
              <w:start w:sz="4" w:val="single"/>
              <w:top w:sz="4" w:val="single"/>
              <w:end w:sz="4" w:val="single"/>
              <w:bottom w:sz="4" w:val="single"/>
            </w:tcBorders>
          </w:tcPr>
          <w:p>
            <w:pPr>
              <w:pStyle w:val="table_body_style__para"/>
            </w:pPr>
            <w:r>
              <w:t>0.0019</w:t>
            </w:r>
          </w:p>
        </w:tc>
      </w:tr>
      <w:tr>
        <w:tc>
          <w:tcPr>
            <w:tcW w:type="dxa" w:w="3120"/>
            <w:tcBorders>
              <w:start w:sz="4" w:val="single"/>
              <w:top w:sz="4" w:val="single"/>
              <w:end w:sz="4" w:val="single"/>
              <w:bottom w:sz="4" w:val="single"/>
            </w:tcBorders>
          </w:tcPr>
          <w:p>
            <w:pPr>
              <w:pStyle w:val="table_body_style__para"/>
            </w:pPr>
            <w:r>
              <w:t>verification_status</w:t>
            </w:r>
          </w:p>
        </w:tc>
        <w:tc>
          <w:tcPr>
            <w:tcW w:type="dxa" w:w="3120"/>
            <w:tcBorders>
              <w:start w:sz="4" w:val="single"/>
              <w:top w:sz="4" w:val="single"/>
              <w:end w:sz="4" w:val="single"/>
              <w:bottom w:sz="4" w:val="single"/>
            </w:tcBorders>
          </w:tcPr>
          <w:p>
            <w:pPr>
              <w:pStyle w:val="table_body_style__para"/>
            </w:pPr>
            <w:r>
              <w:t>0.0362</w:t>
            </w:r>
          </w:p>
        </w:tc>
        <w:tc>
          <w:tcPr>
            <w:tcW w:type="dxa" w:w="3120"/>
            <w:tcBorders>
              <w:start w:sz="4" w:val="single"/>
              <w:top w:sz="4" w:val="single"/>
              <w:end w:sz="4" w:val="single"/>
              <w:bottom w:sz="4" w:val="single"/>
            </w:tcBorders>
          </w:tcPr>
          <w:p>
            <w:pPr>
              <w:pStyle w:val="table_body_style__para"/>
            </w:pPr>
            <w:r>
              <w:t>0.001</w:t>
            </w:r>
          </w:p>
        </w:tc>
      </w:tr>
      <w:tr>
        <w:tc>
          <w:tcPr>
            <w:tcW w:type="dxa" w:w="3120"/>
            <w:tcBorders>
              <w:start w:sz="4" w:val="single"/>
              <w:top w:sz="4" w:val="single"/>
              <w:end w:sz="4" w:val="single"/>
              <w:bottom w:sz="4" w:val="single"/>
            </w:tcBorders>
          </w:tcPr>
          <w:p>
            <w:pPr>
              <w:pStyle w:val="table_body_style__para"/>
            </w:pPr>
            <w:r>
              <w:t>pub_rec</w:t>
            </w:r>
          </w:p>
        </w:tc>
        <w:tc>
          <w:tcPr>
            <w:tcW w:type="dxa" w:w="3120"/>
            <w:tcBorders>
              <w:start w:sz="4" w:val="single"/>
              <w:top w:sz="4" w:val="single"/>
              <w:end w:sz="4" w:val="single"/>
              <w:bottom w:sz="4" w:val="single"/>
            </w:tcBorders>
          </w:tcPr>
          <w:p>
            <w:pPr>
              <w:pStyle w:val="table_body_style__para"/>
            </w:pPr>
            <w:r>
              <w:t>0.0295</w:t>
            </w:r>
          </w:p>
        </w:tc>
        <w:tc>
          <w:tcPr>
            <w:tcW w:type="dxa" w:w="3120"/>
            <w:tcBorders>
              <w:start w:sz="4" w:val="single"/>
              <w:top w:sz="4" w:val="single"/>
              <w:end w:sz="4" w:val="single"/>
              <w:bottom w:sz="4" w:val="single"/>
            </w:tcBorders>
          </w:tcPr>
          <w:p>
            <w:pPr>
              <w:pStyle w:val="table_body_style__para"/>
            </w:pPr>
            <w:r>
              <w:t>0.0008</w:t>
            </w:r>
          </w:p>
        </w:tc>
      </w:tr>
      <w:tr>
        <w:tc>
          <w:tcPr>
            <w:tcW w:type="dxa" w:w="3120"/>
            <w:tcBorders>
              <w:start w:sz="4" w:val="single"/>
              <w:top w:sz="4" w:val="single"/>
              <w:end w:sz="4" w:val="single"/>
              <w:bottom w:sz="4" w:val="single"/>
            </w:tcBorders>
          </w:tcPr>
          <w:p>
            <w:pPr>
              <w:pStyle w:val="table_body_style__para"/>
            </w:pPr>
            <w:r>
              <w:t>application_type</w:t>
            </w:r>
          </w:p>
        </w:tc>
        <w:tc>
          <w:tcPr>
            <w:tcW w:type="dxa" w:w="3120"/>
            <w:tcBorders>
              <w:start w:sz="4" w:val="single"/>
              <w:top w:sz="4" w:val="single"/>
              <w:end w:sz="4" w:val="single"/>
              <w:bottom w:sz="4" w:val="single"/>
            </w:tcBorders>
          </w:tcPr>
          <w:p>
            <w:pPr>
              <w:pStyle w:val="table_body_style__para"/>
            </w:pPr>
            <w:r>
              <w:t>0.0278</w:t>
            </w:r>
          </w:p>
        </w:tc>
        <w:tc>
          <w:tcPr>
            <w:tcW w:type="dxa" w:w="3120"/>
            <w:tcBorders>
              <w:start w:sz="4" w:val="single"/>
              <w:top w:sz="4" w:val="single"/>
              <w:end w:sz="4" w:val="single"/>
              <w:bottom w:sz="4" w:val="single"/>
            </w:tcBorders>
          </w:tcPr>
          <w:p>
            <w:pPr>
              <w:pStyle w:val="table_body_style__para"/>
            </w:pPr>
            <w:r>
              <w:t>0.0008</w:t>
            </w:r>
          </w:p>
        </w:tc>
      </w:tr>
      <w:tr>
        <w:tc>
          <w:tcPr>
            <w:tcW w:type="dxa" w:w="3120"/>
            <w:tcBorders>
              <w:start w:sz="4" w:val="single"/>
              <w:top w:sz="4" w:val="single"/>
              <w:end w:sz="4" w:val="single"/>
              <w:bottom w:sz="4" w:val="single"/>
            </w:tcBorders>
          </w:tcPr>
          <w:p>
            <w:pPr>
              <w:pStyle w:val="table_body_style__para"/>
            </w:pPr>
            <w:r>
              <w:t>pub_rec_bankruptcies</w:t>
            </w:r>
          </w:p>
        </w:tc>
        <w:tc>
          <w:tcPr>
            <w:tcW w:type="dxa" w:w="3120"/>
            <w:tcBorders>
              <w:start w:sz="4" w:val="single"/>
              <w:top w:sz="4" w:val="single"/>
              <w:end w:sz="4" w:val="single"/>
              <w:bottom w:sz="4" w:val="single"/>
            </w:tcBorders>
          </w:tcPr>
          <w:p>
            <w:pPr>
              <w:pStyle w:val="table_body_style__para"/>
            </w:pPr>
            <w:r>
              <w:t>0.0203</w:t>
            </w:r>
          </w:p>
        </w:tc>
        <w:tc>
          <w:tcPr>
            <w:tcW w:type="dxa" w:w="3120"/>
            <w:tcBorders>
              <w:start w:sz="4" w:val="single"/>
              <w:top w:sz="4" w:val="single"/>
              <w:end w:sz="4" w:val="single"/>
              <w:bottom w:sz="4" w:val="single"/>
            </w:tcBorders>
          </w:tcPr>
          <w:p>
            <w:pPr>
              <w:pStyle w:val="table_body_style__para"/>
            </w:pPr>
            <w:r>
              <w:t>0.0006</w:t>
            </w:r>
          </w:p>
        </w:tc>
      </w:tr>
      <w:tr>
        <w:tc>
          <w:tcPr>
            <w:tcW w:type="dxa" w:w="3120"/>
            <w:tcBorders>
              <w:start w:sz="4" w:val="single"/>
              <w:top w:sz="4" w:val="single"/>
              <w:end w:sz="4" w:val="single"/>
              <w:bottom w:sz="4" w:val="single"/>
            </w:tcBorders>
          </w:tcPr>
          <w:p>
            <w:pPr>
              <w:pStyle w:val="table_body_style__para"/>
            </w:pPr>
            <w:r>
              <w:t>acc_now_delinq</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acc_open_past_24mths</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all_util</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annual_inc_joint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avg_cur_bal</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bc_open_to_buy</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bc_util</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chargeoff_within_12_mths</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collection_recovery_fee</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collections_12_mths_ex_med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debt_settlement_flag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debt_settlement_flag_date</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deferral_term</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delinq_2yrs</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delinq_amnt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desc</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disbursement_method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dti</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dti_joint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earliest_cr_line</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emp_title</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fico_range_low</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funded_amnt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funded_amnt_inv</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hardship_amount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hardship_dpd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hardship_end_date</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hardship_flag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hardship_last_payment_amount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hardship_length</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hardship_loan_status</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hardship_payoff_balance_amount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hardship_reason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hardship_start_date</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hardship_status</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hardship_type</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id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il_util</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inq_fi</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inq_last_12m</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inq_last_6mths</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installment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issue_d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last_credit_pull_d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last_fico_range_high</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last_fico_range_low</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last_pymnt_amnt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last_pymnt_d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max_bal_bc</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member_id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mo_sin_old_il_acct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mo_sin_old_rev_tl_op</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mo_sin_rcnt_rev_tl_op</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mo_sin_rcnt_tl</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mths_since_last_delinq</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mths_since_last_major_derog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mths_since_last_record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mths_since_rcnt_il</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mths_since_recent_bc</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mths_since_recent_bc_dlq</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mths_since_recent_inq</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mths_since_recent_revol_delinq</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next_pymnt_d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num_accts_ever_120_pd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num_actv_rev_tl</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num_bc_sats</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num_bc_tl</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num_il_tl</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num_op_rev_tl</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num_rev_accts</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num_rev_tl_bal_gt_0</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num_sats</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num_tl_120dpd_2m</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num_tl_30dpd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num_tl_90g_dpd_24m</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num_tl_op_past_12m</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open_acc_6m</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open_act_il</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open_il_12m</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open_il_24m</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open_rv_12m</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open_rv_24m</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orig_projected_additional_accrued_interest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out_prncp</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out_prncp_inv</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payment_plan_start_date</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pct_tl_nvr_dlq</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percent_bc_gt_75</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policy_code</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pymnt_plan</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recoveries</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revol_bal_joint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sec_app_chargeoff_within_12_mths</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sec_app_collections_12_mths_ex_med</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sec_app_earliest_cr_line</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sec_app_fico_range_high</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sec_app_fico_range_low</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sec_app_inq_last_6mths</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sec_app_mort_acc</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sec_app_mths_since_last_major_derog</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sec_app_num_rev_accts</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sec_app_open_acc</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sec_app_open_act_il</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sec_app_revol_util</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settlement_amount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settlement_date</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settlement_percentage</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settlement_status</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settlement_term</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tax_liens</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title</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tot_coll_amt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tot_hi_cred_lim</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total_bal_ex_mort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total_bal_il</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total_bc_limit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total_cu_tl</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total_il_high_credit_limit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total_pymnt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total_pymnt_inv</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total_rec_int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total_rec_late_fee</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total_rec_prncp</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total_rev_hi_lim</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url</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verification_status_joint</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zip_code</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initial_list_status</w:t>
            </w:r>
          </w:p>
        </w:tc>
        <w:tc>
          <w:tcPr>
            <w:tcW w:type="dxa" w:w="3120"/>
            <w:tcBorders>
              <w:start w:sz="4" w:val="single"/>
              <w:top w:sz="4" w:val="single"/>
              <w:end w:sz="4" w:val="single"/>
              <w:bottom w:sz="4" w:val="single"/>
            </w:tcBorders>
          </w:tcPr>
          <w:p>
            <w:pPr>
              <w:pStyle w:val="table_body_style__para"/>
            </w:pPr>
            <w:r>
              <w:t>-0.0004</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addr_state</w:t>
            </w:r>
          </w:p>
        </w:tc>
        <w:tc>
          <w:tcPr>
            <w:tcW w:type="dxa" w:w="3120"/>
            <w:tcBorders>
              <w:start w:sz="4" w:val="single"/>
              <w:top w:sz="4" w:val="single"/>
              <w:end w:sz="4" w:val="single"/>
              <w:bottom w:sz="4" w:val="single"/>
            </w:tcBorders>
          </w:tcPr>
          <w:p>
            <w:pPr>
              <w:pStyle w:val="table_body_style__para"/>
            </w:pPr>
            <w:r>
              <w:t>-0.0006</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total_acc</w:t>
            </w:r>
          </w:p>
        </w:tc>
        <w:tc>
          <w:tcPr>
            <w:tcW w:type="dxa" w:w="3120"/>
            <w:tcBorders>
              <w:start w:sz="4" w:val="single"/>
              <w:top w:sz="4" w:val="single"/>
              <w:end w:sz="4" w:val="single"/>
              <w:bottom w:sz="4" w:val="single"/>
            </w:tcBorders>
          </w:tcPr>
          <w:p>
            <w:pPr>
              <w:pStyle w:val="table_body_style__para"/>
            </w:pPr>
            <w:r>
              <w:t>-0.0899</w:t>
            </w:r>
          </w:p>
        </w:tc>
        <w:tc>
          <w:tcPr>
            <w:tcW w:type="dxa" w:w="3120"/>
            <w:tcBorders>
              <w:start w:sz="4" w:val="single"/>
              <w:top w:sz="4" w:val="single"/>
              <w:end w:sz="4" w:val="single"/>
              <w:bottom w:sz="4" w:val="single"/>
            </w:tcBorders>
          </w:tcPr>
          <w:p>
            <w:pPr>
              <w:pStyle w:val="table_body_style__para"/>
            </w:pPr>
            <w:r>
              <w:t>-0.0025</w:t>
            </w:r>
          </w:p>
        </w:tc>
      </w:tr>
      <w:tr>
        <w:tc>
          <w:tcPr>
            <w:tcW w:type="dxa" w:w="3120"/>
            <w:tcBorders>
              <w:start w:sz="4" w:val="single"/>
              <w:top w:sz="4" w:val="single"/>
              <w:end w:sz="4" w:val="single"/>
              <w:bottom w:sz="4" w:val="single"/>
            </w:tcBorders>
          </w:tcPr>
          <w:p>
            <w:pPr>
              <w:pStyle w:val="table_body_style__para"/>
            </w:pPr>
            <w:r>
              <w:t>tot_cur_bal</w:t>
            </w:r>
          </w:p>
        </w:tc>
        <w:tc>
          <w:tcPr>
            <w:tcW w:type="dxa" w:w="3120"/>
            <w:tcBorders>
              <w:start w:sz="4" w:val="single"/>
              <w:top w:sz="4" w:val="single"/>
              <w:end w:sz="4" w:val="single"/>
              <w:bottom w:sz="4" w:val="single"/>
            </w:tcBorders>
          </w:tcPr>
          <w:p>
            <w:pPr>
              <w:pStyle w:val="table_body_style__para"/>
            </w:pPr>
            <w:r>
              <w:t>-0.1097</w:t>
            </w:r>
          </w:p>
        </w:tc>
        <w:tc>
          <w:tcPr>
            <w:tcW w:type="dxa" w:w="3120"/>
            <w:tcBorders>
              <w:start w:sz="4" w:val="single"/>
              <w:top w:sz="4" w:val="single"/>
              <w:end w:sz="4" w:val="single"/>
              <w:bottom w:sz="4" w:val="single"/>
            </w:tcBorders>
          </w:tcPr>
          <w:p>
            <w:pPr>
              <w:pStyle w:val="table_body_style__para"/>
            </w:pPr>
            <w:r>
              <w:t>-0.0031</w:t>
            </w:r>
          </w:p>
        </w:tc>
      </w:tr>
      <w:tr>
        <w:tc>
          <w:tcPr>
            <w:tcW w:type="dxa" w:w="3120"/>
            <w:tcBorders>
              <w:start w:sz="4" w:val="single"/>
              <w:top w:sz="4" w:val="single"/>
              <w:end w:sz="4" w:val="single"/>
              <w:bottom w:sz="4" w:val="single"/>
            </w:tcBorders>
          </w:tcPr>
          <w:p>
            <w:pPr>
              <w:pStyle w:val="table_body_style__para"/>
            </w:pPr>
            <w:r>
              <w:t>grade</w:t>
            </w:r>
          </w:p>
        </w:tc>
        <w:tc>
          <w:tcPr>
            <w:tcW w:type="dxa" w:w="3120"/>
            <w:tcBorders>
              <w:start w:sz="4" w:val="single"/>
              <w:top w:sz="4" w:val="single"/>
              <w:end w:sz="4" w:val="single"/>
              <w:bottom w:sz="4" w:val="single"/>
            </w:tcBorders>
          </w:tcPr>
          <w:p>
            <w:pPr>
              <w:pStyle w:val="table_body_style__para"/>
            </w:pPr>
            <w:r>
              <w:t>-0.4445</w:t>
            </w:r>
          </w:p>
        </w:tc>
        <w:tc>
          <w:tcPr>
            <w:tcW w:type="dxa" w:w="3120"/>
            <w:tcBorders>
              <w:start w:sz="4" w:val="single"/>
              <w:top w:sz="4" w:val="single"/>
              <w:end w:sz="4" w:val="single"/>
              <w:bottom w:sz="4" w:val="single"/>
            </w:tcBorders>
          </w:tcPr>
          <w:p>
            <w:pPr>
              <w:pStyle w:val="table_body_style__para"/>
            </w:pPr>
            <w:r>
              <w:t>-0.0125</w:t>
            </w:r>
          </w:p>
        </w:tc>
      </w:tr>
      <w:tr>
        <w:tc>
          <w:tcPr>
            <w:tcW w:type="dxa" w:w="3120"/>
            <w:tcBorders>
              <w:start w:sz="4" w:val="single"/>
              <w:top w:sz="4" w:val="single"/>
              <w:end w:sz="4" w:val="single"/>
              <w:bottom w:sz="4" w:val="single"/>
            </w:tcBorders>
          </w:tcPr>
          <w:p>
            <w:pPr>
              <w:pStyle w:val="table_body_style__para"/>
            </w:pPr>
            <w:r>
              <w:t>sub_grade</w:t>
            </w:r>
          </w:p>
        </w:tc>
        <w:tc>
          <w:tcPr>
            <w:tcW w:type="dxa" w:w="3120"/>
            <w:tcBorders>
              <w:start w:sz="4" w:val="single"/>
              <w:top w:sz="4" w:val="single"/>
              <w:end w:sz="4" w:val="single"/>
              <w:bottom w:sz="4" w:val="single"/>
            </w:tcBorders>
          </w:tcPr>
          <w:p>
            <w:pPr>
              <w:pStyle w:val="table_body_style__para"/>
            </w:pPr>
            <w:r>
              <w:t>-1.4121</w:t>
            </w:r>
          </w:p>
        </w:tc>
        <w:tc>
          <w:tcPr>
            <w:tcW w:type="dxa" w:w="3120"/>
            <w:tcBorders>
              <w:start w:sz="4" w:val="single"/>
              <w:top w:sz="4" w:val="single"/>
              <w:end w:sz="4" w:val="single"/>
              <w:bottom w:sz="4" w:val="single"/>
            </w:tcBorders>
          </w:tcPr>
          <w:p>
            <w:pPr>
              <w:pStyle w:val="table_body_style__para"/>
            </w:pPr>
            <w:r>
              <w:t>-0.0396</w:t>
            </w:r>
          </w:p>
        </w:tc>
      </w:tr>
      <w:tr>
        <w:tc>
          <w:tcPr>
            <w:tcW w:type="dxa" w:w="3120"/>
            <w:tcBorders>
              <w:start w:sz="4" w:val="single"/>
              <w:top w:sz="4" w:val="single"/>
              <w:end w:sz="4" w:val="single"/>
              <w:bottom w:sz="4" w:val="single"/>
            </w:tcBorders>
          </w:tcPr>
          <w:p>
            <w:pPr>
              <w:pStyle w:val="table_body_style__para"/>
            </w:pPr>
            <w:r>
              <w:t>int_rate</w:t>
            </w:r>
          </w:p>
        </w:tc>
        <w:tc>
          <w:tcPr>
            <w:tcW w:type="dxa" w:w="3120"/>
            <w:tcBorders>
              <w:start w:sz="4" w:val="single"/>
              <w:top w:sz="4" w:val="single"/>
              <w:end w:sz="4" w:val="single"/>
              <w:bottom w:sz="4" w:val="single"/>
            </w:tcBorders>
          </w:tcPr>
          <w:p>
            <w:pPr>
              <w:pStyle w:val="table_body_style__para"/>
            </w:pPr>
            <w:r>
              <w:t>-2.026</w:t>
            </w:r>
          </w:p>
        </w:tc>
        <w:tc>
          <w:tcPr>
            <w:tcW w:type="dxa" w:w="3120"/>
            <w:tcBorders>
              <w:start w:sz="4" w:val="single"/>
              <w:top w:sz="4" w:val="single"/>
              <w:end w:sz="4" w:val="single"/>
              <w:bottom w:sz="4" w:val="single"/>
            </w:tcBorders>
          </w:tcPr>
          <w:p>
            <w:pPr>
              <w:pStyle w:val="table_body_style__para"/>
            </w:pPr>
            <w:r>
              <w:t>-0.0568</w:t>
            </w:r>
          </w:p>
        </w:tc>
      </w:tr>
    </w:tbl>
    <w:p>
      <w:pPr>
        <w:pStyle w:val="subtitle_style__para"/>
      </w:pPr>
      <w:r>
        <w:t xml:space="preserve">3.5   </w:t>
      </w:r>
      <w:r>
        <w:t>Data Partitioning</w:t>
      </w:r>
    </w:p>
    <w:p>
      <w:pPr>
        <w:pStyle w:val="body_style__para"/>
      </w:pPr>
      <w:r>
        <w:t>Because the distribution of the target in a binary classification project may be imbalanced, the modeling partitions were randomly selected using a stratified sample to preserve the distribution of the target for each partition.</w:t>
      </w:r>
    </w:p>
    <w:p>
      <w:pPr>
        <w:pStyle w:val="subtitle_style__para"/>
      </w:pPr>
      <w:r>
        <w:t xml:space="preserve">3.6   </w:t>
      </w:r>
      <w:r>
        <w:t>Missing Values</w:t>
      </w:r>
    </w:p>
    <w:p>
      <w:pPr>
        <w:pStyle w:val="body_style__para"/>
      </w:pPr>
      <w:r>
        <w:t xml:space="preserve">No data about missing values handling is available. Some model types do not provide this information. Also older versions of DataRobot have not gathered this information, if this is a pre-upgrade model - please retrain it to have access to missing values information. </w:t>
      </w:r>
    </w:p>
    <w:p>
      <w:pPr>
        <w:pStyle w:val="title_style__para"/>
      </w:pPr>
      <w:r>
        <w:t xml:space="preserve">4   </w:t>
      </w:r>
      <w:r>
        <w:t>MODEL PERFORMANCE</w:t>
      </w:r>
    </w:p>
    <w:p>
      <w:pPr>
        <w:pStyle w:val="strong_emphasis_style__para"/>
      </w:pPr>
      <w:r>
        <w:t>Insert section information here.</w:t>
      </w:r>
    </w:p>
    <w:p>
      <w:pPr>
        <w:pStyle w:val="subtitle_style__para"/>
      </w:pPr>
      <w:r>
        <w:t xml:space="preserve">4.1   </w:t>
      </w:r>
      <w:r>
        <w:t>Model Performance Overview</w:t>
      </w:r>
    </w:p>
    <w:p>
      <w:pPr>
        <w:pStyle w:val="body_style__para"/>
      </w:pPr>
      <w:r>
        <w:t xml:space="preserve">As an additional layer of model validity, DataRobot not only evaluated the statistical metrics underlying the model, but also performed testing on </w:t>
      </w:r>
      <w:r>
        <w:t>in-sample</w:t>
      </w:r>
      <w:r>
        <w:t xml:space="preserve"> records.</w:t>
      </w:r>
    </w:p>
    <w:p>
      <w:pPr>
        <w:pStyle w:val="body_style__para"/>
      </w:pPr>
      <w:r>
        <w:t xml:space="preserve">The performance metric used for this project was </w:t>
      </w:r>
      <w:r>
        <w:t>LogLoss</w:t>
      </w:r>
      <w:r>
        <w:t xml:space="preserve">. The model performance results are presented below for </w:t>
      </w:r>
      <w:r>
        <w:t>in-sample</w:t>
      </w:r>
      <w:r>
        <w:t xml:space="preserve"> testing:</w:t>
      </w:r>
    </w:p>
    <w:tbl>
      <w:tblPr>
        <w:tblW w:type="auto" w:w="0"/>
        <w:tblLook w:firstColumn="1" w:firstRow="1" w:lastColumn="0" w:lastRow="0" w:noHBand="0" w:noVBand="1" w:val="04A0"/>
      </w:tblPr>
      <w:tblGrid>
        <w:gridCol w:w="4680"/>
        <w:gridCol w:w="4680"/>
      </w:tblGrid>
      <w:tr>
        <w:tc>
          <w:tcPr>
            <w:tcW w:type="dxa" w:w="4680"/>
            <w:tcBorders>
              <w:start w:sz="4" w:val="single"/>
              <w:top w:sz="4" w:val="single"/>
              <w:end w:sz="4" w:val="single"/>
              <w:bottom w:sz="4" w:val="single"/>
            </w:tcBorders>
          </w:tcPr>
          <w:p>
            <w:pPr>
              <w:pStyle w:val="table_header_style__para"/>
            </w:pPr>
            <w:r>
              <w:rPr>
                <w:rStyle w:val="strong_emphasis_style__char"/>
              </w:rPr>
              <w:t>Scoring Type</w:t>
            </w:r>
          </w:p>
        </w:tc>
        <w:tc>
          <w:tcPr>
            <w:tcW w:type="dxa" w:w="4680"/>
            <w:tcBorders>
              <w:start w:sz="4" w:val="single"/>
              <w:top w:sz="4" w:val="single"/>
              <w:end w:sz="4" w:val="single"/>
              <w:bottom w:sz="4" w:val="single"/>
            </w:tcBorders>
          </w:tcPr>
          <w:p>
            <w:pPr>
              <w:pStyle w:val="table_header_style__para"/>
            </w:pPr>
            <w:r>
              <w:rPr>
                <w:rStyle w:val="strong_emphasis_style__char"/>
              </w:rPr>
              <w:t>Score (LogLoss)</w:t>
            </w:r>
          </w:p>
        </w:tc>
      </w:tr>
      <w:tr>
        <w:tc>
          <w:tcPr>
            <w:tcW w:type="dxa" w:w="4680"/>
            <w:tcBorders>
              <w:start w:sz="4" w:val="single"/>
              <w:top w:sz="4" w:val="single"/>
              <w:end w:sz="4" w:val="single"/>
              <w:bottom w:sz="4" w:val="single"/>
            </w:tcBorders>
          </w:tcPr>
          <w:p>
            <w:pPr>
              <w:pStyle w:val="table_body_style__para"/>
            </w:pPr>
            <w:r>
              <w:t>cross_validation</w:t>
            </w:r>
          </w:p>
        </w:tc>
        <w:tc>
          <w:tcPr>
            <w:tcW w:type="dxa" w:w="4680"/>
            <w:tcBorders>
              <w:start w:sz="4" w:val="single"/>
              <w:top w:sz="4" w:val="single"/>
              <w:end w:sz="4" w:val="single"/>
              <w:bottom w:sz="4" w:val="single"/>
            </w:tcBorders>
          </w:tcPr>
          <w:p>
            <w:pPr>
              <w:pStyle w:val="table_body_style__para"/>
            </w:pPr>
            <w:r>
              <w:t>0.6089*</w:t>
            </w:r>
          </w:p>
        </w:tc>
      </w:tr>
      <w:tr>
        <w:tc>
          <w:tcPr>
            <w:tcW w:type="dxa" w:w="4680"/>
            <w:tcBorders>
              <w:start w:sz="4" w:val="single"/>
              <w:top w:sz="4" w:val="single"/>
              <w:end w:sz="4" w:val="single"/>
              <w:bottom w:sz="4" w:val="single"/>
            </w:tcBorders>
          </w:tcPr>
          <w:p>
            <w:pPr>
              <w:pStyle w:val="table_body_style__para"/>
            </w:pPr>
            <w:r>
              <w:t>validation</w:t>
            </w:r>
          </w:p>
        </w:tc>
        <w:tc>
          <w:tcPr>
            <w:tcW w:type="dxa" w:w="4680"/>
            <w:tcBorders>
              <w:start w:sz="4" w:val="single"/>
              <w:top w:sz="4" w:val="single"/>
              <w:end w:sz="4" w:val="single"/>
              <w:bottom w:sz="4" w:val="single"/>
            </w:tcBorders>
          </w:tcPr>
          <w:p>
            <w:pPr>
              <w:pStyle w:val="table_body_style__para"/>
            </w:pPr>
            <w:r>
              <w:t>0.6063*</w:t>
            </w:r>
          </w:p>
        </w:tc>
      </w:tr>
    </w:tbl>
    <w:p>
      <w:pPr>
        <w:pStyle w:val="subtitle_style__para"/>
      </w:pPr>
      <w:r>
        <w:t xml:space="preserve">4.2   </w:t>
      </w:r>
      <w:r>
        <w:t>Validation Testing and Stability</w:t>
      </w:r>
    </w:p>
    <w:p>
      <w:pPr>
        <w:pStyle w:val="body_style__para"/>
      </w:pPr>
      <w:r>
        <w:t>To find patterns in a dataset from which it can make predictions, an algorithm must first learn from a historical example – typically from a historical dataset that contains the output variable you want to predict. However, if a model is trained too closely on its training data then it may be overfit. Overfitting is a modeling error that occurs when a model is too closely fit to training data and therefore performs poorly on out-of-sample data (data that was not used to train the model). Overfitting generally results in an overly complex model that explains idiosyncrasies and random noise in the training data, rather than the underlying trends that the model was intended to capture. To avoid overfitting, the best practice is to evaluate model performance on out-of-sample data. If the model performs very well on in-sample data, (the training data) but poorly on out-of-sample data, that may be an indication that the model is overfit.</w:t>
      </w:r>
    </w:p>
    <w:p>
      <w:pPr>
        <w:pStyle w:val="body_style__para"/>
      </w:pPr>
      <w:r>
        <w:t>DataRobot uses standard modeling techniques to validate model performance and ensure that overfitting does not occur. DataRobot used a robust model k-fold cross-validation framework to test the out-of-sample stability of a model's performance. In addition to cross-validation partitioning, DataRobot uses a holdout sample to further test out-of-sample model performance and ensure the model is not overfit.</w:t>
      </w:r>
    </w:p>
    <w:p>
      <w:pPr>
        <w:pStyle w:val="body_style__para"/>
      </w:pPr>
      <w:r>
        <w:t>The following procedure was used during development to insure that overfitting did not occur:</w:t>
      </w:r>
    </w:p>
    <w:p>
      <w:pPr>
        <w:pStyle w:val="ListBullet"/>
      </w:pPr>
      <w:r>
        <w:t xml:space="preserve">DataRobot set aside </w:t>
      </w:r>
      <w:r>
        <w:t>0.0</w:t>
      </w:r>
      <w:r>
        <w:t xml:space="preserve">% of the training data as a holdout dataset. This dataset is used to verify that the final model performs well on data that has not been touched throughout the training process. </w:t>
      </w:r>
    </w:p>
    <w:p>
      <w:pPr>
        <w:pStyle w:val="ListBullet"/>
      </w:pPr>
      <w:r>
        <w:t xml:space="preserve">For further model validation, the remainder of the data is divided into </w:t>
      </w:r>
      <w:r>
        <w:t>5</w:t>
      </w:r>
      <w:r>
        <w:t xml:space="preserve"> cross validation partitions. To compensate for the overhead when working with large datasets, DataRobot first trains models on a smaller part of the data and uses only one cross-validation fold to evaluate model performance. Then, for the highest performing models, DataRobot increases the subset sizes. This results in only the best model being trained on the total cross-validation partition. For those models, DataRobot completes </w:t>
      </w:r>
      <w:r>
        <w:t>5</w:t>
      </w:r>
      <w:r>
        <w:t xml:space="preserve">-fold cross-validation training and scoring. As a result, the mean score of complete model cross-validation is calculated across all folds. Those models that did not perform well will not have a cross-validation score. Instead, because they only had a "one-fold" validation, their score is reported in the Validation column. </w:t>
      </w:r>
    </w:p>
    <w:p>
      <w:pPr>
        <w:pStyle w:val="body_style__para"/>
      </w:pPr>
      <w:r>
        <w:t xml:space="preserve">The following figure summarizes the CV process used by DataRobot, where the blue denotes </w:t>
      </w:r>
      <w:r>
        <w:t>None</w:t>
      </w:r>
      <w:r>
        <w:t xml:space="preserve">% of the data available for training, which is then divided into </w:t>
      </w:r>
      <w:r>
        <w:t>5</w:t>
      </w:r>
      <w:r>
        <w:t>-folds for cross-validation and and red denotes the holdout sample.</w:t>
      </w:r>
    </w:p>
    <w:p>
      <w:pPr>
        <w:pStyle w:val="image_style__para"/>
      </w:pPr>
      <w:r>
        <w:drawing>
          <wp:inline xmlns:a="http://schemas.openxmlformats.org/drawingml/2006/main" xmlns:pic="http://schemas.openxmlformats.org/drawingml/2006/picture">
            <wp:extent cx="5943600" cy="1311088"/>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5943600" cy="1311088"/>
                    </a:xfrm>
                    <a:prstGeom prst="rect"/>
                  </pic:spPr>
                </pic:pic>
              </a:graphicData>
            </a:graphic>
          </wp:inline>
        </w:drawing>
      </w:r>
    </w:p>
    <w:p>
      <w:pPr>
        <w:pStyle w:val="body_style__para"/>
      </w:pPr>
      <w:r>
        <w:t xml:space="preserve">DataRobot calculates the Cross Validation scores for each of the training data partitions or folds. The project metric used to calculate the score is </w:t>
      </w:r>
      <w:r>
        <w:t>LogLoss</w:t>
      </w:r>
      <w:r>
        <w:t>.</w:t>
      </w:r>
    </w:p>
    <w:p>
      <w:pPr>
        <w:pStyle w:val="H1_style__para"/>
      </w:pPr>
      <w:r>
        <w:t xml:space="preserve">4.2.1   </w:t>
      </w:r>
      <w:r>
        <w:t>Cross Validation Scores</w:t>
      </w:r>
    </w:p>
    <w:tbl>
      <w:tblPr>
        <w:tblW w:type="auto" w:w="0"/>
        <w:tblLook w:firstColumn="1" w:firstRow="1" w:lastColumn="0" w:lastRow="0" w:noHBand="0" w:noVBand="1" w:val="04A0"/>
      </w:tblPr>
      <w:tblGrid>
        <w:gridCol w:w="4680"/>
        <w:gridCol w:w="4680"/>
      </w:tblGrid>
      <w:tr>
        <w:tc>
          <w:tcPr>
            <w:tcW w:type="dxa" w:w="4680"/>
            <w:tcBorders>
              <w:start w:sz="4" w:val="single"/>
              <w:top w:sz="4" w:val="single"/>
              <w:end w:sz="4" w:val="single"/>
              <w:bottom w:sz="4" w:val="single"/>
            </w:tcBorders>
          </w:tcPr>
          <w:p>
            <w:pPr>
              <w:pStyle w:val="table_header_style__para"/>
            </w:pPr>
            <w:r>
              <w:rPr>
                <w:rStyle w:val="strong_emphasis_style__char"/>
              </w:rPr>
              <w:t>Fold</w:t>
            </w:r>
          </w:p>
        </w:tc>
        <w:tc>
          <w:tcPr>
            <w:tcW w:type="dxa" w:w="4680"/>
            <w:tcBorders>
              <w:start w:sz="4" w:val="single"/>
              <w:top w:sz="4" w:val="single"/>
              <w:end w:sz="4" w:val="single"/>
              <w:bottom w:sz="4" w:val="single"/>
            </w:tcBorders>
          </w:tcPr>
          <w:p>
            <w:pPr>
              <w:pStyle w:val="table_header_style__para"/>
            </w:pPr>
            <w:r>
              <w:rPr>
                <w:rStyle w:val="strong_emphasis_style__char"/>
              </w:rPr>
              <w:t>Cross Validation Score (LogLoss)</w:t>
            </w:r>
          </w:p>
        </w:tc>
      </w:tr>
      <w:tr>
        <w:tc>
          <w:tcPr>
            <w:tcW w:type="dxa" w:w="4680"/>
            <w:tcBorders>
              <w:start w:sz="4" w:val="single"/>
              <w:top w:sz="4" w:val="single"/>
              <w:end w:sz="4" w:val="single"/>
              <w:bottom w:sz="4" w:val="single"/>
            </w:tcBorders>
          </w:tcPr>
          <w:p>
            <w:pPr>
              <w:pStyle w:val="table_body_style__para"/>
            </w:pPr>
            <w:r>
              <w:t>Fold 1</w:t>
            </w:r>
          </w:p>
        </w:tc>
        <w:tc>
          <w:tcPr>
            <w:tcW w:type="dxa" w:w="4680"/>
            <w:tcBorders>
              <w:start w:sz="4" w:val="single"/>
              <w:top w:sz="4" w:val="single"/>
              <w:end w:sz="4" w:val="single"/>
              <w:bottom w:sz="4" w:val="single"/>
            </w:tcBorders>
          </w:tcPr>
          <w:p>
            <w:pPr>
              <w:pStyle w:val="table_body_style__para"/>
            </w:pPr>
            <w:r>
              <w:t>0.60628</w:t>
            </w:r>
          </w:p>
        </w:tc>
      </w:tr>
      <w:tr>
        <w:tc>
          <w:tcPr>
            <w:tcW w:type="dxa" w:w="4680"/>
            <w:tcBorders>
              <w:start w:sz="4" w:val="single"/>
              <w:top w:sz="4" w:val="single"/>
              <w:end w:sz="4" w:val="single"/>
              <w:bottom w:sz="4" w:val="single"/>
            </w:tcBorders>
          </w:tcPr>
          <w:p>
            <w:pPr>
              <w:pStyle w:val="table_body_style__para"/>
            </w:pPr>
            <w:r>
              <w:t>Fold 2</w:t>
            </w:r>
          </w:p>
        </w:tc>
        <w:tc>
          <w:tcPr>
            <w:tcW w:type="dxa" w:w="4680"/>
            <w:tcBorders>
              <w:start w:sz="4" w:val="single"/>
              <w:top w:sz="4" w:val="single"/>
              <w:end w:sz="4" w:val="single"/>
              <w:bottom w:sz="4" w:val="single"/>
            </w:tcBorders>
          </w:tcPr>
          <w:p>
            <w:pPr>
              <w:pStyle w:val="table_body_style__para"/>
            </w:pPr>
            <w:r>
              <w:t>0.61067</w:t>
            </w:r>
          </w:p>
        </w:tc>
      </w:tr>
      <w:tr>
        <w:tc>
          <w:tcPr>
            <w:tcW w:type="dxa" w:w="4680"/>
            <w:tcBorders>
              <w:start w:sz="4" w:val="single"/>
              <w:top w:sz="4" w:val="single"/>
              <w:end w:sz="4" w:val="single"/>
              <w:bottom w:sz="4" w:val="single"/>
            </w:tcBorders>
          </w:tcPr>
          <w:p>
            <w:pPr>
              <w:pStyle w:val="table_body_style__para"/>
            </w:pPr>
            <w:r>
              <w:t>Fold 3</w:t>
            </w:r>
          </w:p>
        </w:tc>
        <w:tc>
          <w:tcPr>
            <w:tcW w:type="dxa" w:w="4680"/>
            <w:tcBorders>
              <w:start w:sz="4" w:val="single"/>
              <w:top w:sz="4" w:val="single"/>
              <w:end w:sz="4" w:val="single"/>
              <w:bottom w:sz="4" w:val="single"/>
            </w:tcBorders>
          </w:tcPr>
          <w:p>
            <w:pPr>
              <w:pStyle w:val="table_body_style__para"/>
            </w:pPr>
            <w:r>
              <w:t>0.62112</w:t>
            </w:r>
          </w:p>
        </w:tc>
      </w:tr>
      <w:tr>
        <w:tc>
          <w:tcPr>
            <w:tcW w:type="dxa" w:w="4680"/>
            <w:tcBorders>
              <w:start w:sz="4" w:val="single"/>
              <w:top w:sz="4" w:val="single"/>
              <w:end w:sz="4" w:val="single"/>
              <w:bottom w:sz="4" w:val="single"/>
            </w:tcBorders>
          </w:tcPr>
          <w:p>
            <w:pPr>
              <w:pStyle w:val="table_body_style__para"/>
            </w:pPr>
            <w:r>
              <w:t>Fold 4</w:t>
            </w:r>
          </w:p>
        </w:tc>
        <w:tc>
          <w:tcPr>
            <w:tcW w:type="dxa" w:w="4680"/>
            <w:tcBorders>
              <w:start w:sz="4" w:val="single"/>
              <w:top w:sz="4" w:val="single"/>
              <w:end w:sz="4" w:val="single"/>
              <w:bottom w:sz="4" w:val="single"/>
            </w:tcBorders>
          </w:tcPr>
          <w:p>
            <w:pPr>
              <w:pStyle w:val="table_body_style__para"/>
            </w:pPr>
            <w:r>
              <w:t>0.60585</w:t>
            </w:r>
          </w:p>
        </w:tc>
      </w:tr>
      <w:tr>
        <w:tc>
          <w:tcPr>
            <w:tcW w:type="dxa" w:w="4680"/>
            <w:tcBorders>
              <w:start w:sz="4" w:val="single"/>
              <w:top w:sz="4" w:val="single"/>
              <w:end w:sz="4" w:val="single"/>
              <w:bottom w:sz="4" w:val="single"/>
            </w:tcBorders>
          </w:tcPr>
          <w:p>
            <w:pPr>
              <w:pStyle w:val="table_body_style__para"/>
            </w:pPr>
            <w:r>
              <w:t>Fold 5</w:t>
            </w:r>
          </w:p>
        </w:tc>
        <w:tc>
          <w:tcPr>
            <w:tcW w:type="dxa" w:w="4680"/>
            <w:tcBorders>
              <w:start w:sz="4" w:val="single"/>
              <w:top w:sz="4" w:val="single"/>
              <w:end w:sz="4" w:val="single"/>
              <w:bottom w:sz="4" w:val="single"/>
            </w:tcBorders>
          </w:tcPr>
          <w:p>
            <w:pPr>
              <w:pStyle w:val="table_body_style__para"/>
            </w:pPr>
            <w:r>
              <w:t>0.60074</w:t>
            </w:r>
          </w:p>
        </w:tc>
      </w:tr>
    </w:tbl>
    <w:p>
      <w:pPr>
        <w:pStyle w:val="subtitle_style__para"/>
      </w:pPr>
      <w:r>
        <w:t xml:space="preserve">4.3   </w:t>
      </w:r>
      <w:r>
        <w:t>Sensitivity Analysis</w:t>
      </w:r>
    </w:p>
    <w:p>
      <w:pPr>
        <w:pStyle w:val="body_style__para"/>
      </w:pPr>
      <w:r>
        <w:t>Partial dependence plots show the average partial relationship between a set of predictors and the predicted response. The partial dependence plots below capture the top features in our model, as measured by Feature Impact.</w:t>
      </w:r>
    </w:p>
    <w:p>
      <w:pPr>
        <w:pStyle w:val="over_title_style__para"/>
      </w:pPr>
      <w:r>
        <w:t>loan_amnt</w:t>
      </w:r>
    </w:p>
    <w:p>
      <w:pPr>
        <w:pStyle w:val="image_style__para"/>
      </w:pPr>
      <w:r>
        <w:drawing>
          <wp:inline xmlns:a="http://schemas.openxmlformats.org/drawingml/2006/main" xmlns:pic="http://schemas.openxmlformats.org/drawingml/2006/picture">
            <wp:extent cx="5943600" cy="2819545"/>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5943600" cy="2819545"/>
                    </a:xfrm>
                    <a:prstGeom prst="rect"/>
                  </pic:spPr>
                </pic:pic>
              </a:graphicData>
            </a:graphic>
          </wp:inline>
        </w:drawing>
      </w:r>
    </w:p>
    <w:p>
      <w:pPr>
        <w:pStyle w:val="over_title_style__para"/>
      </w:pPr>
      <w:r>
        <w:t>revol_bal</w:t>
      </w:r>
    </w:p>
    <w:p>
      <w:pPr>
        <w:pStyle w:val="image_style__para"/>
      </w:pPr>
      <w:r>
        <w:drawing>
          <wp:inline xmlns:a="http://schemas.openxmlformats.org/drawingml/2006/main" xmlns:pic="http://schemas.openxmlformats.org/drawingml/2006/picture">
            <wp:extent cx="5943600" cy="2819545"/>
            <wp:docPr id="7" name="Picture 7"/>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5943600" cy="2819545"/>
                    </a:xfrm>
                    <a:prstGeom prst="rect"/>
                  </pic:spPr>
                </pic:pic>
              </a:graphicData>
            </a:graphic>
          </wp:inline>
        </w:drawing>
      </w:r>
    </w:p>
    <w:p>
      <w:pPr>
        <w:pStyle w:val="over_title_style__para"/>
      </w:pPr>
      <w:r>
        <w:t>term</w:t>
      </w:r>
    </w:p>
    <w:p>
      <w:pPr>
        <w:pStyle w:val="image_style__para"/>
      </w:pPr>
      <w:r>
        <w:drawing>
          <wp:inline xmlns:a="http://schemas.openxmlformats.org/drawingml/2006/main" xmlns:pic="http://schemas.openxmlformats.org/drawingml/2006/picture">
            <wp:extent cx="5943600" cy="2819545"/>
            <wp:docPr id="8" name="Picture 8"/>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5943600" cy="2819545"/>
                    </a:xfrm>
                    <a:prstGeom prst="rect"/>
                  </pic:spPr>
                </pic:pic>
              </a:graphicData>
            </a:graphic>
          </wp:inline>
        </w:drawing>
      </w:r>
    </w:p>
    <w:p>
      <w:pPr>
        <w:pStyle w:val="body_style__para"/>
      </w:pPr>
      <w:r>
        <w:t>The orange circles depict, for the selected feature, the average target value for the aggregated feature values. The blue crosses depict, for the selected feature, the average prediction for a specific value. From the graph you can see that DataRobot also averages the predicted feature values. Comparing the actual and predicted points can identify segments where model predictions differ from observed data. This typically occurs when the segment size is small. In those cases, for example, some models may predict closer to the overall average.</w:t>
      </w:r>
    </w:p>
    <w:p>
      <w:pPr>
        <w:pStyle w:val="body_style__para"/>
      </w:pPr>
      <w:r>
        <w:t>The yellow partial dependence data points depict the marginal effect of a feature on the target variable after accounting for the average effects of all other predictive features. It indicates how, holding all other variables constant, the value of this feature affects prediction. DataRobot holds constant the values of all columns in the sample except the feature of interest. The value of the feature of interest is then reassigned to each possible value, calculating the average predictions for the sample at each setting. These values help determine how the value of each feature affects the target. The shape of the yellow data points describes the model's view of the marginal relationship between the selected feature and the target.</w:t>
      </w:r>
    </w:p>
    <w:p>
      <w:pPr>
        <w:pStyle w:val="subtitle_style__para"/>
      </w:pPr>
      <w:r>
        <w:t xml:space="preserve">4.4   </w:t>
      </w:r>
      <w:r>
        <w:t>Life Chart (Customized)</w:t>
      </w:r>
    </w:p>
    <w:p>
      <w:pPr>
        <w:pStyle w:val="strong_emphasis_style__para"/>
      </w:pPr>
      <w:r>
        <w:t>The Lift Chart sorts and groups numeric feature values into equal-sized bins, depicting how well a model segments the target population and how capable it is of predicting the target.</w:t>
      </w:r>
    </w:p>
    <w:p>
      <w:pPr>
        <w:pStyle w:val="strong_emphasis_style__para"/>
      </w:pPr>
      <w:r>
        <w:t>The lift chart can be customized using tags, for example,  "{ { lift_chart | reverse=True;bins=60;source=validation} }".</w:t>
      </w:r>
    </w:p>
    <w:p>
      <w:pPr>
        <w:pStyle w:val="body_style__para"/>
      </w:pPr>
      <w:r>
        <w:t>The following chart shows the lift chart of the validation data used for model building in reverse order and 60 bins.</w:t>
      </w:r>
    </w:p>
    <w:p>
      <w:pPr>
        <w:pStyle w:val="image_style__para"/>
      </w:pPr>
      <w:r>
        <w:drawing>
          <wp:inline xmlns:a="http://schemas.openxmlformats.org/drawingml/2006/main" xmlns:pic="http://schemas.openxmlformats.org/drawingml/2006/picture">
            <wp:extent cx="5943600" cy="4457700"/>
            <wp:docPr id="9" name="Picture 9"/>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5943600" cy="4457700"/>
                    </a:xfrm>
                    <a:prstGeom prst="rect"/>
                  </pic:spPr>
                </pic:pic>
              </a:graphicData>
            </a:graphic>
          </wp:inline>
        </w:drawing>
      </w:r>
    </w:p>
    <w:p>
      <w:pPr>
        <w:pStyle w:val="body_style__para"/>
      </w:pPr>
      <w:r>
        <w:t>The following chart shows the lift chart of the validation data used for model building in reverse order and 10 bins.</w:t>
      </w:r>
    </w:p>
    <w:p>
      <w:pPr>
        <w:pStyle w:val="image_style__para"/>
      </w:pPr>
      <w:r>
        <w:drawing>
          <wp:inline xmlns:a="http://schemas.openxmlformats.org/drawingml/2006/main" xmlns:pic="http://schemas.openxmlformats.org/drawingml/2006/picture">
            <wp:extent cx="5943600" cy="4457700"/>
            <wp:docPr id="10" name="Picture 10"/>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5943600" cy="4457700"/>
                    </a:xfrm>
                    <a:prstGeom prst="rect"/>
                  </pic:spPr>
                </pic:pic>
              </a:graphicData>
            </a:graphic>
          </wp:inline>
        </w:drawing>
      </w:r>
    </w:p>
    <w:p>
      <w:pPr>
        <w:pStyle w:val="subtitle_style__para"/>
      </w:pPr>
      <w:r>
        <w:t xml:space="preserve">4.5   </w:t>
      </w:r>
      <w:r>
        <w:t>Lift Chart</w:t>
      </w:r>
    </w:p>
    <w:p>
      <w:pPr>
        <w:pStyle w:val="body_style__para"/>
      </w:pPr>
      <w:r>
        <w:t>The Lift Chart sorts and groups numeric feature values into equal sized bins, depicting how well a model segments the target population and how capable it is of predicting the target. This helps the user to visualize model accuracy for each bin. The chart is sorted by predicted values -- lowest to highest predictions, for example -- which provides transparency to the model performance for different ranges of values of the target variable. Looking at the Lift Chart, the left side of the curve indicates where the model predicted a low score on one section of the population while the right side of the curve indicates where the model predicted a high score. The model Lift Chart is presented in the figure below.</w:t>
      </w:r>
    </w:p>
    <w:p>
      <w:pPr>
        <w:pStyle w:val="body_style__para"/>
      </w:pPr>
      <w:r>
        <w:t>Caution: the data used to generate the Lift Chart is based on in-sample data, which makes the accuracy metrics unreliable. DO NOT RELY SOLELY ON THIS PLOT TO ASSESS THE QUALITY OF THIS MODEL. It is recommended that the model is added with user-partitioning defined so that an appropriate holdout can be used for accuracy diagnostics.</w:t>
      </w:r>
    </w:p>
    <w:p>
      <w:pPr>
        <w:pStyle w:val="image_style__para"/>
      </w:pPr>
      <w:r>
        <w:drawing>
          <wp:inline xmlns:a="http://schemas.openxmlformats.org/drawingml/2006/main" xmlns:pic="http://schemas.openxmlformats.org/drawingml/2006/picture">
            <wp:extent cx="5943600" cy="4457700"/>
            <wp:docPr id="11" name="Picture 11"/>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5943600" cy="4457700"/>
                    </a:xfrm>
                    <a:prstGeom prst="rect"/>
                  </pic:spPr>
                </pic:pic>
              </a:graphicData>
            </a:graphic>
          </wp:inline>
        </w:drawing>
      </w:r>
    </w:p>
    <w:p>
      <w:pPr>
        <w:pStyle w:val="body_style__para"/>
      </w:pPr>
      <w:r>
        <w:t>The points on the Lift Chart indicate the average percentage in each bin. The "Predicted" blue line displays the average prediction score for the rows in that bin. The "Actual" orange line displays the actual percentage for the rows in that bin. In general, the steeper the Actual line is, and the more closely the Predicted line matches the actual line, the better the model. A close relationship between these two lines is indicative of the predictive accuracy of the model; a consistently increasing line is another good indicator of satisfactory model performance.</w:t>
      </w:r>
    </w:p>
    <w:p>
      <w:pPr>
        <w:pStyle w:val="subtitle_style__para"/>
      </w:pPr>
      <w:r>
        <w:t xml:space="preserve">4.6   </w:t>
      </w:r>
      <w:r>
        <w:t>ROC Curve</w:t>
      </w:r>
    </w:p>
    <w:p>
      <w:pPr>
        <w:pStyle w:val="H1_style__para"/>
      </w:pPr>
      <w:r>
        <w:t xml:space="preserve">4.6.1   </w:t>
      </w:r>
      <w:r>
        <w:t>ROC Curve</w:t>
      </w:r>
    </w:p>
    <w:p>
      <w:pPr>
        <w:pStyle w:val="image_style__para"/>
      </w:pPr>
      <w:r>
        <w:drawing>
          <wp:inline xmlns:a="http://schemas.openxmlformats.org/drawingml/2006/main" xmlns:pic="http://schemas.openxmlformats.org/drawingml/2006/picture">
            <wp:extent cx="5943600" cy="4457700"/>
            <wp:docPr id="12" name="Picture 12"/>
            <wp:cNvGraphicFramePr>
              <a:graphicFrameLocks noChangeAspect="1"/>
            </wp:cNvGraphicFramePr>
            <a:graphic>
              <a:graphicData uri="http://schemas.openxmlformats.org/drawingml/2006/picture">
                <pic:pic>
                  <pic:nvPicPr>
                    <pic:cNvPr id="0" name="image.png"/>
                    <pic:cNvPicPr/>
                  </pic:nvPicPr>
                  <pic:blipFill>
                    <a:blip r:embed="rId20"/>
                    <a:stretch>
                      <a:fillRect/>
                    </a:stretch>
                  </pic:blipFill>
                  <pic:spPr>
                    <a:xfrm>
                      <a:off x="0" y="0"/>
                      <a:ext cx="5943600" cy="4457700"/>
                    </a:xfrm>
                    <a:prstGeom prst="rect"/>
                  </pic:spPr>
                </pic:pic>
              </a:graphicData>
            </a:graphic>
          </wp:inline>
        </w:drawing>
      </w:r>
    </w:p>
    <w:p>
      <w:pPr>
        <w:pStyle w:val="H1_style__para"/>
      </w:pPr>
      <w:r>
        <w:t xml:space="preserve">4.6.2   </w:t>
      </w:r>
      <w:r>
        <w:t>Confusion Matrix</w:t>
      </w:r>
    </w:p>
    <w:tbl>
      <w:tblPr>
        <w:tblW w:type="auto" w:w="0"/>
        <w:tblLook w:firstColumn="1" w:firstRow="1" w:lastColumn="0" w:lastRow="0" w:noHBand="0" w:noVBand="1" w:val="04A0"/>
      </w:tblPr>
      <w:tblGrid>
        <w:gridCol w:w="1170"/>
        <w:gridCol w:w="1170"/>
        <w:gridCol w:w="1170"/>
        <w:gridCol w:w="1170"/>
        <w:gridCol w:w="1170"/>
        <w:gridCol w:w="1170"/>
        <w:gridCol w:w="1170"/>
        <w:gridCol w:w="1170"/>
      </w:tblGrid>
      <w:tr>
        <w:tc>
          <w:tcPr>
            <w:tcW w:type="dxa" w:w="1170"/>
            <w:tcBorders>
              <w:start w:sz="4" w:val="single"/>
              <w:top w:sz="4" w:val="single"/>
              <w:end w:sz="4" w:val="single"/>
              <w:bottom w:sz="4" w:val="single"/>
            </w:tcBorders>
          </w:tcPr>
          <w:p>
            <w:pPr>
              <w:pStyle w:val="table_header_style__para"/>
            </w:pPr>
            <w:r>
              <w:rPr>
                <w:rStyle w:val="strong_emphasis_style__char"/>
              </w:rPr>
              <w:t>F1 Score</w:t>
            </w:r>
          </w:p>
        </w:tc>
        <w:tc>
          <w:tcPr>
            <w:tcW w:type="dxa" w:w="1170"/>
            <w:tcBorders>
              <w:start w:sz="4" w:val="single"/>
              <w:top w:sz="4" w:val="single"/>
              <w:end w:sz="4" w:val="single"/>
              <w:bottom w:sz="4" w:val="single"/>
            </w:tcBorders>
          </w:tcPr>
          <w:p>
            <w:pPr>
              <w:pStyle w:val="table_header_style__para"/>
            </w:pPr>
            <w:r>
              <w:rPr>
                <w:rStyle w:val="strong_emphasis_style__char"/>
              </w:rPr>
              <w:t>True Positive Rate</w:t>
            </w:r>
          </w:p>
        </w:tc>
        <w:tc>
          <w:tcPr>
            <w:tcW w:type="dxa" w:w="1170"/>
            <w:tcBorders>
              <w:start w:sz="4" w:val="single"/>
              <w:top w:sz="4" w:val="single"/>
              <w:end w:sz="4" w:val="single"/>
              <w:bottom w:sz="4" w:val="single"/>
            </w:tcBorders>
          </w:tcPr>
          <w:p>
            <w:pPr>
              <w:pStyle w:val="table_header_style__para"/>
            </w:pPr>
            <w:r>
              <w:rPr>
                <w:rStyle w:val="strong_emphasis_style__char"/>
              </w:rPr>
              <w:t>False Positive Rate</w:t>
            </w:r>
          </w:p>
        </w:tc>
        <w:tc>
          <w:tcPr>
            <w:tcW w:type="dxa" w:w="1170"/>
            <w:tcBorders>
              <w:start w:sz="4" w:val="single"/>
              <w:top w:sz="4" w:val="single"/>
              <w:end w:sz="4" w:val="single"/>
              <w:bottom w:sz="4" w:val="single"/>
            </w:tcBorders>
          </w:tcPr>
          <w:p>
            <w:pPr>
              <w:pStyle w:val="table_header_style__para"/>
            </w:pPr>
            <w:r>
              <w:rPr>
                <w:rStyle w:val="strong_emphasis_style__char"/>
              </w:rPr>
              <w:t>True Negative Rate</w:t>
            </w:r>
          </w:p>
        </w:tc>
        <w:tc>
          <w:tcPr>
            <w:tcW w:type="dxa" w:w="1170"/>
            <w:tcBorders>
              <w:start w:sz="4" w:val="single"/>
              <w:top w:sz="4" w:val="single"/>
              <w:end w:sz="4" w:val="single"/>
              <w:bottom w:sz="4" w:val="single"/>
            </w:tcBorders>
          </w:tcPr>
          <w:p>
            <w:pPr>
              <w:pStyle w:val="table_header_style__para"/>
            </w:pPr>
            <w:r>
              <w:rPr>
                <w:rStyle w:val="strong_emphasis_style__char"/>
              </w:rPr>
              <w:t>Positive Predictive Value</w:t>
            </w:r>
          </w:p>
        </w:tc>
        <w:tc>
          <w:tcPr>
            <w:tcW w:type="dxa" w:w="1170"/>
            <w:tcBorders>
              <w:start w:sz="4" w:val="single"/>
              <w:top w:sz="4" w:val="single"/>
              <w:end w:sz="4" w:val="single"/>
              <w:bottom w:sz="4" w:val="single"/>
            </w:tcBorders>
          </w:tcPr>
          <w:p>
            <w:pPr>
              <w:pStyle w:val="table_header_style__para"/>
            </w:pPr>
            <w:r>
              <w:rPr>
                <w:rStyle w:val="strong_emphasis_style__char"/>
              </w:rPr>
              <w:t>Negative Predictive Value</w:t>
            </w:r>
          </w:p>
        </w:tc>
        <w:tc>
          <w:tcPr>
            <w:tcW w:type="dxa" w:w="1170"/>
            <w:tcBorders>
              <w:start w:sz="4" w:val="single"/>
              <w:top w:sz="4" w:val="single"/>
              <w:end w:sz="4" w:val="single"/>
              <w:bottom w:sz="4" w:val="single"/>
            </w:tcBorders>
          </w:tcPr>
          <w:p>
            <w:pPr>
              <w:pStyle w:val="table_header_style__para"/>
            </w:pPr>
            <w:r>
              <w:rPr>
                <w:rStyle w:val="strong_emphasis_style__char"/>
              </w:rPr>
              <w:t>Accuracy</w:t>
            </w:r>
          </w:p>
        </w:tc>
        <w:tc>
          <w:tcPr>
            <w:tcW w:type="dxa" w:w="1170"/>
            <w:tcBorders>
              <w:start w:sz="4" w:val="single"/>
              <w:top w:sz="4" w:val="single"/>
              <w:end w:sz="4" w:val="single"/>
              <w:bottom w:sz="4" w:val="single"/>
            </w:tcBorders>
          </w:tcPr>
          <w:p>
            <w:pPr>
              <w:pStyle w:val="table_header_style__para"/>
            </w:pPr>
            <w:r>
              <w:rPr>
                <w:rStyle w:val="strong_emphasis_style__char"/>
              </w:rPr>
              <w:t>Matthews Correlation Coefficient</w:t>
            </w:r>
          </w:p>
        </w:tc>
      </w:tr>
      <w:tr>
        <w:tc>
          <w:tcPr>
            <w:tcW w:type="dxa" w:w="1170"/>
            <w:tcBorders>
              <w:start w:sz="4" w:val="single"/>
              <w:top w:sz="4" w:val="single"/>
              <w:end w:sz="4" w:val="single"/>
              <w:bottom w:sz="4" w:val="single"/>
            </w:tcBorders>
          </w:tcPr>
          <w:p>
            <w:pPr>
              <w:pStyle w:val="table_body_style__para"/>
            </w:pPr>
            <w:r>
              <w:t>0.4437</w:t>
            </w:r>
          </w:p>
        </w:tc>
        <w:tc>
          <w:tcPr>
            <w:tcW w:type="dxa" w:w="1170"/>
            <w:tcBorders>
              <w:start w:sz="4" w:val="single"/>
              <w:top w:sz="4" w:val="single"/>
              <w:end w:sz="4" w:val="single"/>
              <w:bottom w:sz="4" w:val="single"/>
            </w:tcBorders>
          </w:tcPr>
          <w:p>
            <w:pPr>
              <w:pStyle w:val="table_body_style__para"/>
            </w:pPr>
            <w:r>
              <w:t>0.6517</w:t>
            </w:r>
          </w:p>
        </w:tc>
        <w:tc>
          <w:tcPr>
            <w:tcW w:type="dxa" w:w="1170"/>
            <w:tcBorders>
              <w:start w:sz="4" w:val="single"/>
              <w:top w:sz="4" w:val="single"/>
              <w:end w:sz="4" w:val="single"/>
              <w:bottom w:sz="4" w:val="single"/>
            </w:tcBorders>
          </w:tcPr>
          <w:p>
            <w:pPr>
              <w:pStyle w:val="table_body_style__para"/>
            </w:pPr>
            <w:r>
              <w:t>0.3282</w:t>
            </w:r>
          </w:p>
        </w:tc>
        <w:tc>
          <w:tcPr>
            <w:tcW w:type="dxa" w:w="1170"/>
            <w:tcBorders>
              <w:start w:sz="4" w:val="single"/>
              <w:top w:sz="4" w:val="single"/>
              <w:end w:sz="4" w:val="single"/>
              <w:bottom w:sz="4" w:val="single"/>
            </w:tcBorders>
          </w:tcPr>
          <w:p>
            <w:pPr>
              <w:pStyle w:val="table_body_style__para"/>
            </w:pPr>
            <w:r>
              <w:t>0.6718</w:t>
            </w:r>
          </w:p>
        </w:tc>
        <w:tc>
          <w:tcPr>
            <w:tcW w:type="dxa" w:w="1170"/>
            <w:tcBorders>
              <w:start w:sz="4" w:val="single"/>
              <w:top w:sz="4" w:val="single"/>
              <w:end w:sz="4" w:val="single"/>
              <w:bottom w:sz="4" w:val="single"/>
            </w:tcBorders>
          </w:tcPr>
          <w:p>
            <w:pPr>
              <w:pStyle w:val="table_body_style__para"/>
            </w:pPr>
            <w:r>
              <w:t>0.3363</w:t>
            </w:r>
          </w:p>
        </w:tc>
        <w:tc>
          <w:tcPr>
            <w:tcW w:type="dxa" w:w="1170"/>
            <w:tcBorders>
              <w:start w:sz="4" w:val="single"/>
              <w:top w:sz="4" w:val="single"/>
              <w:end w:sz="4" w:val="single"/>
              <w:bottom w:sz="4" w:val="single"/>
            </w:tcBorders>
          </w:tcPr>
          <w:p>
            <w:pPr>
              <w:pStyle w:val="table_body_style__para"/>
            </w:pPr>
            <w:r>
              <w:t>0.8832</w:t>
            </w:r>
          </w:p>
        </w:tc>
        <w:tc>
          <w:tcPr>
            <w:tcW w:type="dxa" w:w="1170"/>
            <w:tcBorders>
              <w:start w:sz="4" w:val="single"/>
              <w:top w:sz="4" w:val="single"/>
              <w:end w:sz="4" w:val="single"/>
              <w:bottom w:sz="4" w:val="single"/>
            </w:tcBorders>
          </w:tcPr>
          <w:p>
            <w:pPr>
              <w:pStyle w:val="table_body_style__para"/>
            </w:pPr>
            <w:r>
              <w:t>0.6677</w:t>
            </w:r>
          </w:p>
        </w:tc>
        <w:tc>
          <w:tcPr>
            <w:tcW w:type="dxa" w:w="1170"/>
            <w:tcBorders>
              <w:start w:sz="4" w:val="single"/>
              <w:top w:sz="4" w:val="single"/>
              <w:end w:sz="4" w:val="single"/>
              <w:bottom w:sz="4" w:val="single"/>
            </w:tcBorders>
          </w:tcPr>
          <w:p>
            <w:pPr>
              <w:pStyle w:val="table_body_style__para"/>
            </w:pPr>
            <w:r>
              <w:t>0.2665</w:t>
            </w:r>
          </w:p>
        </w:tc>
      </w:tr>
    </w:tbl>
    <w:p>
      <w:pPr>
        <w:pStyle w:val="H1_style__para"/>
      </w:pPr>
      <w:r>
        <w:t xml:space="preserve">4.6.3   </w:t>
      </w:r>
      <w:r>
        <w:t>Prediction Distribution</w:t>
      </w:r>
    </w:p>
    <w:p>
      <w:pPr>
        <w:pStyle w:val="image_style__para"/>
      </w:pPr>
      <w:r>
        <w:drawing>
          <wp:inline xmlns:a="http://schemas.openxmlformats.org/drawingml/2006/main" xmlns:pic="http://schemas.openxmlformats.org/drawingml/2006/picture">
            <wp:extent cx="5943600" cy="4457700"/>
            <wp:docPr id="13" name="Picture 13"/>
            <wp:cNvGraphicFramePr>
              <a:graphicFrameLocks noChangeAspect="1"/>
            </wp:cNvGraphicFramePr>
            <a:graphic>
              <a:graphicData uri="http://schemas.openxmlformats.org/drawingml/2006/picture">
                <pic:pic>
                  <pic:nvPicPr>
                    <pic:cNvPr id="0" name="image.png"/>
                    <pic:cNvPicPr/>
                  </pic:nvPicPr>
                  <pic:blipFill>
                    <a:blip r:embed="rId21"/>
                    <a:stretch>
                      <a:fillRect/>
                    </a:stretch>
                  </pic:blipFill>
                  <pic:spPr>
                    <a:xfrm>
                      <a:off x="0" y="0"/>
                      <a:ext cx="5943600" cy="4457700"/>
                    </a:xfrm>
                    <a:prstGeom prst="rect"/>
                  </pic:spPr>
                </pic:pic>
              </a:graphicData>
            </a:graphic>
          </wp:inline>
        </w:drawing>
      </w:r>
    </w:p>
    <w:p>
      <w:pPr>
        <w:pStyle w:val="title_style__para"/>
      </w:pPr>
      <w:r>
        <w:t xml:space="preserve">5   </w:t>
      </w:r>
      <w:r>
        <w:t>THEORETICAL FRAMEWORK AND METHODOLOGY</w:t>
      </w:r>
    </w:p>
    <w:p>
      <w:pPr>
        <w:pStyle w:val="strong_emphasis_style__para"/>
      </w:pPr>
      <w:r>
        <w:t>Insert section information here.</w:t>
      </w:r>
    </w:p>
    <w:p>
      <w:pPr>
        <w:pStyle w:val="subtitle_style__para"/>
      </w:pPr>
      <w:r>
        <w:t xml:space="preserve">5.1   </w:t>
      </w:r>
      <w:r>
        <w:t>DataRobot Modeling Overview</w:t>
      </w:r>
    </w:p>
    <w:p>
      <w:pPr>
        <w:pStyle w:val="body_style__para"/>
      </w:pPr>
      <w:r>
        <w:t>DataRobot simplifies model development by performing a parallel heuristic search for the best model or ensemble of models, based on both the characteristics of the data and the prediction target. While some machine learning techniques tend to consistently outperform others, it is rarely possible to say in advance which will perform best for a given business problem. Therefore, during the modeling process, DataRobot develops dozens of independent challenger models, exposes the details of how these models were built and how they perform, and enables the user to select the best model for the particular business problem being addressed.</w:t>
      </w:r>
    </w:p>
    <w:p>
      <w:pPr>
        <w:pStyle w:val="body_style__para"/>
      </w:pPr>
      <w:r>
        <w:t>The fundamental workflow within DataRobot for model development is as follows:</w:t>
      </w:r>
    </w:p>
    <w:p>
      <w:pPr>
        <w:pStyle w:val="ListBullet"/>
      </w:pPr>
      <w:r>
        <w:t>Rapid Data Ingestion: User creates a modeling dataset that includes the prediction target and loads into DataRobot</w:t>
      </w:r>
    </w:p>
    <w:p>
      <w:pPr>
        <w:pStyle w:val="ListBullet"/>
      </w:pPr>
      <w:r>
        <w:t>Target Selection: User selects the prediction target; DataRobot detects whether the target is categorical or continuous. If the target is categorical, DataRobot selects and builds classification blueprints. If the target is continuous, DataRobot selects and builds regression blueprints. DataRobot also selects an optimization performance metric based on the type of supervised learning problem, which can also be changed by the user</w:t>
      </w:r>
    </w:p>
    <w:p>
      <w:pPr>
        <w:pStyle w:val="ListBullet"/>
      </w:pPr>
      <w:r>
        <w:t>Automated Data Preparation: DataRobot analyzes the input data and automatically performs advanced preprocessing steps that are discussed in detail in this document. DataRobot also automatically partitions the input dataset into learning, validation and holdout dataset; these can also be defined by the user.</w:t>
      </w:r>
    </w:p>
    <w:p>
      <w:pPr>
        <w:pStyle w:val="ListBullet"/>
      </w:pPr>
      <w:r>
        <w:t>DataRobot uses information about the selected target variable and predictors to define a set of candidate blueprints for analysis. It then trains models for each blueprint and ranks them on the model Leaderboard based on an out-of-sample validation accuracy score.</w:t>
      </w:r>
    </w:p>
    <w:p>
      <w:pPr>
        <w:pStyle w:val="ListBullet"/>
      </w:pPr>
      <w:r>
        <w:t>Transparent Model Evaluation and Selection: DataRobot has built-in diagnostic tools to assess model accuracy and performance. Once DataRobot has trained and tested models, users can access them from the Leaderboard. From there, users can review model accuracy and, using built-in model diagnostic tools, understand how each independently built model performs. DataRobot provides many metrics for evaluating model accuracy, such as AUC, Log-Loss and RMSE. DataRobot's Leaderboard actively tracks performance of candidate models using out-of-sample data for comparison purposes.</w:t>
      </w:r>
    </w:p>
    <w:p>
      <w:pPr>
        <w:pStyle w:val="ListBullet"/>
      </w:pPr>
      <w:r>
        <w:t>Model Deployment and Monitoring: Once the final model is selected, DataRobot provides efficient solutions for deployment (i.e., model implementation) and monitoring. These features enable the model owner to effectively manage model controls in accordance with Model Risk Management standards and policies.</w:t>
      </w:r>
    </w:p>
    <w:p>
      <w:pPr>
        <w:pStyle w:val="subtitle_style__para"/>
      </w:pPr>
      <w:r>
        <w:t xml:space="preserve">5.2   </w:t>
      </w:r>
      <w:r>
        <w:t>Model Methodology</w:t>
      </w:r>
    </w:p>
    <w:p>
      <w:pPr>
        <w:pStyle w:val="body_style__para"/>
      </w:pPr>
      <w:r>
        <w:t>The modeling workflow consists of the following elements, which connect to create the blueprint:</w:t>
      </w:r>
    </w:p>
    <w:p>
      <w:pPr>
        <w:pStyle w:val="ListBullet2"/>
      </w:pPr>
      <w:r>
        <w:t>[API] Kaggle Lending Club XGBoost 2023-02-12_15:12:11 (v1.0)</w:t>
      </w:r>
    </w:p>
    <w:p>
      <w:pPr>
        <w:pStyle w:val="body_style__para"/>
      </w:pPr>
      <w:r>
        <w:t>The following subsections include details for each node of the modeling blueprint.</w:t>
      </w:r>
    </w:p>
    <w:p>
      <w:pPr>
        <w:pStyle w:val="H1_style__para"/>
      </w:pPr>
      <w:r>
        <w:t xml:space="preserve">5.2.1   </w:t>
      </w:r>
      <w:r>
        <w:t>Custom Learning Classifier</w:t>
      </w:r>
    </w:p>
    <w:p>
      <w:pPr>
        <w:pStyle w:val="body_style__para"/>
      </w:pPr>
      <w:r>
        <w:t>Custom Tasks enable users to create their own algorithms and use them within DataRobot along side all the models supplied by DataRobot.</w:t>
      </w:r>
    </w:p>
    <w:p>
      <w:pPr>
        <w:pStyle w:val="body_style__para"/>
      </w:pPr>
      <w:r>
        <w:t>Custom Tasks implement the fit and predict methods.  Fit is implemented to to run in kubernetes and produces a tarball of model artifacts.</w:t>
      </w:r>
    </w:p>
    <w:p>
      <w:pPr>
        <w:pStyle w:val="body_style__para"/>
      </w:pPr>
      <w:r>
        <w:t>Predict is implemented as a long running web-server application.  This application implements a predict route capable of making predictions on the trained task. When started, the contents of the tarball from fit is loaded into the application so that the user’s code can use the artifacts to make predictions.</w:t>
      </w:r>
    </w:p>
    <w:p>
      <w:pPr>
        <w:pStyle w:val="body_style__para"/>
      </w:pPr>
      <w:r>
        <w:t>The predictions from a Custom Classifier’s prediction application are expected to be a list of dictionaries.  Each dictionary must contain the class labels mapped to their probabilities.  Each row must have a probability for all labels.</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dictionary</w:t>
            </w:r>
          </w:p>
        </w:tc>
        <w:tc>
          <w:tcPr>
            <w:tcW w:type="dxa" w:w="2340"/>
            <w:tcBorders>
              <w:start w:sz="4" w:val="single"/>
              <w:top w:sz="4" w:val="single"/>
              <w:end w:sz="4" w:val="single"/>
              <w:bottom w:sz="4" w:val="single"/>
            </w:tcBorders>
          </w:tcPr>
          <w:p>
            <w:pPr>
              <w:pStyle w:val="table_body_style__para"/>
            </w:pPr>
            <w:r>
              <w:t>class_mapping</w:t>
            </w:r>
          </w:p>
        </w:tc>
        <w:tc>
          <w:tcPr>
            <w:tcW w:type="dxa" w:w="2340"/>
            <w:tcBorders>
              <w:start w:sz="4" w:val="single"/>
              <w:top w:sz="4" w:val="single"/>
              <w:end w:sz="4" w:val="single"/>
              <w:bottom w:sz="4" w:val="single"/>
            </w:tcBorders>
          </w:tcPr>
          <w:p>
            <w:pPr>
              <w:pStyle w:val="table_body_style__para"/>
            </w:pPr>
            <w:r>
              <w:t>INTERNAL PARAMETER, NOT USER-TUNABLE. The class mapping dictionary. This maps string class labels to the numerical class labels used internally within DataRobot.  For binary classification, the positive class label is mapped to 1.0 and the negative class label is mapped to 0.0.</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string</w:t>
            </w:r>
          </w:p>
        </w:tc>
        <w:tc>
          <w:tcPr>
            <w:tcW w:type="dxa" w:w="2340"/>
            <w:tcBorders>
              <w:start w:sz="4" w:val="single"/>
              <w:top w:sz="4" w:val="single"/>
              <w:end w:sz="4" w:val="single"/>
              <w:bottom w:sz="4" w:val="single"/>
            </w:tcBorders>
          </w:tcPr>
          <w:p>
            <w:pPr>
              <w:pStyle w:val="table_body_style__para"/>
            </w:pPr>
            <w:r>
              <w:t>version_id</w:t>
            </w:r>
          </w:p>
        </w:tc>
        <w:tc>
          <w:tcPr>
            <w:tcW w:type="dxa" w:w="2340"/>
            <w:tcBorders>
              <w:start w:sz="4" w:val="single"/>
              <w:top w:sz="4" w:val="single"/>
              <w:end w:sz="4" w:val="single"/>
              <w:bottom w:sz="4" w:val="single"/>
            </w:tcBorders>
          </w:tcPr>
          <w:p>
            <w:pPr>
              <w:pStyle w:val="table_body_style__para"/>
            </w:pPr>
            <w:r>
              <w:t>The ID of the custom model version to use for model training and predictions.</w:t>
            </w:r>
          </w:p>
        </w:tc>
        <w:tc>
          <w:tcPr>
            <w:tcW w:type="dxa" w:w="2340"/>
            <w:tcBorders>
              <w:start w:sz="4" w:val="single"/>
              <w:top w:sz="4" w:val="single"/>
              <w:end w:sz="4" w:val="single"/>
              <w:bottom w:sz="4" w:val="single"/>
            </w:tcBorders>
          </w:tcPr>
          <w:p>
            <w:pPr>
              <w:pStyle w:val="table_body_style__para"/>
            </w:pPr>
            <w:r>
              <w:t>63e9481da08d1b1aee39b877</w:t>
            </w:r>
          </w:p>
        </w:tc>
      </w:tr>
    </w:tbl>
    <w:p>
      <w:pPr>
        <w:pStyle w:val="subtitle_style__para"/>
      </w:pPr>
      <w:r>
        <w:t xml:space="preserve">5.3   </w:t>
      </w:r>
      <w:r>
        <w:t>Literature Review</w:t>
      </w:r>
    </w:p>
    <w:p>
      <w:pPr>
        <w:pStyle w:val="subtitle_style__para"/>
      </w:pPr>
      <w:r>
        <w:t xml:space="preserve">5.4   </w:t>
      </w:r>
      <w:r>
        <w:t>Challenger Model Performance</w:t>
      </w:r>
    </w:p>
    <w:p>
      <w:pPr>
        <w:pStyle w:val="body_style__para"/>
      </w:pPr>
      <w:r>
        <w:t>As stated by regulatory guidance, comparison with alternative theories and approaches provides guidance for final model selection and is a fundamental component of a sound modeling process.</w:t>
      </w:r>
    </w:p>
    <w:p>
      <w:pPr>
        <w:pStyle w:val="body_style__para"/>
      </w:pPr>
      <w:r>
        <w:t>DataRobot develops dozens of alternative models, exposes the details of how these models were built and how they perform, and enables the user to select the best model for the particular business problem being addressed.</w:t>
      </w:r>
    </w:p>
    <w:p>
      <w:pPr>
        <w:pStyle w:val="body_style__para"/>
      </w:pPr>
      <w:r>
        <w:t>During the model development process, DataRobot considered the following alternative models. The final model was selected based on model performance as well as an analysis of model diagnostics and expert business judgment.</w:t>
      </w:r>
    </w:p>
    <w:p>
      <w:pPr>
        <w:pStyle w:val="body_style__para"/>
      </w:pPr>
      <w:r>
        <w:t xml:space="preserve">The performance metric used for this project was </w:t>
      </w:r>
      <w:r>
        <w:t>LogLoss</w:t>
      </w:r>
      <w:r>
        <w:t xml:space="preserve">. The model types considered during the model selection process included the following models, which are sorted by the </w:t>
      </w:r>
      <w:r>
        <w:t>Holdout</w:t>
      </w:r>
      <w:r>
        <w:t xml:space="preserve"> score.</w:t>
      </w:r>
    </w:p>
    <w:tbl>
      <w:tblPr>
        <w:tblW w:type="auto" w:w="0"/>
        <w:tblLook w:firstColumn="1" w:firstRow="1" w:lastColumn="0" w:lastRow="0" w:noHBand="0" w:noVBand="1" w:val="04A0"/>
      </w:tblPr>
      <w:tblGrid>
        <w:gridCol w:w="1872"/>
        <w:gridCol w:w="1872"/>
        <w:gridCol w:w="1872"/>
        <w:gridCol w:w="1872"/>
        <w:gridCol w:w="1872"/>
      </w:tblGrid>
      <w:tr>
        <w:tc>
          <w:tcPr>
            <w:tcW w:type="dxa" w:w="1872"/>
            <w:tcBorders>
              <w:start w:sz="4" w:val="single"/>
              <w:top w:sz="4" w:val="single"/>
              <w:end w:sz="4" w:val="single"/>
              <w:bottom w:sz="4" w:val="single"/>
            </w:tcBorders>
          </w:tcPr>
          <w:p>
            <w:pPr>
              <w:pStyle w:val="table_header_style__para"/>
            </w:pPr>
            <w:r>
              <w:rPr>
                <w:rStyle w:val="strong_emphasis_style__char"/>
              </w:rPr>
              <w:t>Model Name</w:t>
            </w:r>
          </w:p>
        </w:tc>
        <w:tc>
          <w:tcPr>
            <w:tcW w:type="dxa" w:w="1872"/>
            <w:tcBorders>
              <w:start w:sz="4" w:val="single"/>
              <w:top w:sz="4" w:val="single"/>
              <w:end w:sz="4" w:val="single"/>
              <w:bottom w:sz="4" w:val="single"/>
            </w:tcBorders>
          </w:tcPr>
          <w:p>
            <w:pPr>
              <w:pStyle w:val="table_header_style__para"/>
            </w:pPr>
            <w:r>
              <w:rPr>
                <w:rStyle w:val="strong_emphasis_style__char"/>
              </w:rPr>
              <w:t>Validation Score</w:t>
            </w:r>
          </w:p>
        </w:tc>
        <w:tc>
          <w:tcPr>
            <w:tcW w:type="dxa" w:w="1872"/>
            <w:tcBorders>
              <w:start w:sz="4" w:val="single"/>
              <w:top w:sz="4" w:val="single"/>
              <w:end w:sz="4" w:val="single"/>
              <w:bottom w:sz="4" w:val="single"/>
            </w:tcBorders>
          </w:tcPr>
          <w:p>
            <w:pPr>
              <w:pStyle w:val="table_header_style__para"/>
            </w:pPr>
            <w:r>
              <w:rPr>
                <w:rStyle w:val="strong_emphasis_style__char"/>
              </w:rPr>
              <w:t>Cross Validation Score</w:t>
            </w:r>
          </w:p>
        </w:tc>
        <w:tc>
          <w:tcPr>
            <w:tcW w:type="dxa" w:w="1872"/>
            <w:tcBorders>
              <w:start w:sz="4" w:val="single"/>
              <w:top w:sz="4" w:val="single"/>
              <w:end w:sz="4" w:val="single"/>
              <w:bottom w:sz="4" w:val="single"/>
            </w:tcBorders>
          </w:tcPr>
          <w:p>
            <w:pPr>
              <w:pStyle w:val="table_header_style__para"/>
            </w:pPr>
            <w:r>
              <w:rPr>
                <w:rStyle w:val="strong_emphasis_style__char"/>
              </w:rPr>
              <w:t>Holdout Score</w:t>
            </w:r>
          </w:p>
        </w:tc>
        <w:tc>
          <w:tcPr>
            <w:tcW w:type="dxa" w:w="1872"/>
            <w:tcBorders>
              <w:start w:sz="4" w:val="single"/>
              <w:top w:sz="4" w:val="single"/>
              <w:end w:sz="4" w:val="single"/>
              <w:bottom w:sz="4" w:val="single"/>
            </w:tcBorders>
          </w:tcPr>
          <w:p>
            <w:pPr>
              <w:pStyle w:val="table_header_style__para"/>
            </w:pPr>
            <w:r>
              <w:rPr>
                <w:rStyle w:val="strong_emphasis_style__char"/>
              </w:rPr>
              <w:t>Sample Percentage</w:t>
            </w:r>
          </w:p>
        </w:tc>
      </w:tr>
    </w:tbl>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_default_spacing_style__para">
    <w:name w:val="_default_spacing_style__para"/>
    <w:pPr>
      <w:spacing w:line="276" w:lineRule="auto" w:after="202"/>
    </w:pPr>
  </w:style>
  <w:style w:type="character" w:customStyle="1" w:styleId="_default_spacing_style__char">
    <w:name w:val="_default_spacing_style__char"/>
  </w:style>
  <w:style w:type="paragraph" w:customStyle="1" w:styleId="_title_style__para">
    <w:name w:val="_title_style__para"/>
    <w:pPr>
      <w:keepNext/>
      <w:spacing w:after="302"/>
      <w:pBdr>
        <w:bottom w:sz="8" w:val="single" w:color="4f81bd" w:space="4"/>
      </w:pBdr>
    </w:pPr>
    <w:rPr>
      <w:rFonts w:ascii="Calibri" w:hAnsi="Calibri"/>
      <w:color w:val="17265D"/>
      <w:sz w:val="52"/>
    </w:rPr>
  </w:style>
  <w:style w:type="character" w:customStyle="1" w:styleId="_title_style__char">
    <w:name w:val="_title_style__char"/>
    <w:rPr>
      <w:rFonts w:ascii="Calibri" w:hAnsi="Calibri"/>
      <w:color w:val="17265D"/>
      <w:sz w:val="52"/>
    </w:rPr>
  </w:style>
  <w:style w:type="paragraph" w:customStyle="1" w:styleId="_over_title_style__para">
    <w:name w:val="_over_title_style__para"/>
    <w:pPr>
      <w:keepNext/>
      <w:spacing w:after="202"/>
      <w:jc w:val="center"/>
    </w:pPr>
    <w:rPr>
      <w:b/>
    </w:rPr>
  </w:style>
  <w:style w:type="character" w:customStyle="1" w:styleId="_over_title_style__char">
    <w:name w:val="_over_title_style__char"/>
    <w:rPr>
      <w:b/>
    </w:rPr>
  </w:style>
  <w:style w:type="paragraph" w:customStyle="1" w:styleId="intense_quote_style__para">
    <w:name w:val="intense_quote_style__para"/>
    <w:pPr>
      <w:spacing w:line="276" w:lineRule="auto" w:after="274" w:before="202"/>
      <w:ind w:left="936" w:right="936"/>
      <w:pBdr>
        <w:bottom w:sz="4" w:val="single" w:color="4f81bd" w:space="4"/>
      </w:pBdr>
    </w:pPr>
    <w:rPr>
      <w:rFonts w:ascii="Cambria" w:hAnsi="Cambria"/>
      <w:b/>
      <w:i/>
      <w:color w:val="4F81BD"/>
    </w:rPr>
  </w:style>
  <w:style w:type="character" w:customStyle="1" w:styleId="intense_quote_style__char">
    <w:name w:val="intense_quote_style__char"/>
    <w:rPr>
      <w:rFonts w:ascii="Cambria" w:hAnsi="Cambria"/>
      <w:b/>
      <w:i/>
      <w:color w:val="4F81BD"/>
    </w:rPr>
  </w:style>
  <w:style w:type="paragraph" w:customStyle="1" w:styleId="_subtitle_style__para">
    <w:name w:val="_subtitle_style__para"/>
    <w:pPr>
      <w:keepNext/>
      <w:spacing w:after="72" w:before="475"/>
    </w:pPr>
    <w:rPr>
      <w:rFonts w:ascii="Calibri" w:hAnsi="Calibri"/>
      <w:b/>
      <w:color w:val="365F91"/>
      <w:sz w:val="28"/>
    </w:rPr>
  </w:style>
  <w:style w:type="character" w:customStyle="1" w:styleId="_subtitle_style__char">
    <w:name w:val="_subtitle_style__char"/>
    <w:rPr>
      <w:rFonts w:ascii="Calibri" w:hAnsi="Calibri"/>
      <w:b/>
      <w:color w:val="365F91"/>
      <w:sz w:val="28"/>
    </w:rPr>
  </w:style>
  <w:style w:type="paragraph" w:customStyle="1" w:styleId="_H1_style__para">
    <w:name w:val="_H1_style__para"/>
    <w:pPr>
      <w:keepNext/>
      <w:spacing w:after="72" w:before="202"/>
    </w:pPr>
    <w:rPr>
      <w:rFonts w:ascii="Calibri" w:hAnsi="Calibri"/>
      <w:b/>
      <w:color w:val="4F81BD"/>
      <w:sz w:val="26"/>
    </w:rPr>
  </w:style>
  <w:style w:type="character" w:customStyle="1" w:styleId="_H1_style__char">
    <w:name w:val="_H1_style__char"/>
    <w:rPr>
      <w:rFonts w:ascii="Calibri" w:hAnsi="Calibri"/>
      <w:b/>
      <w:color w:val="4F81BD"/>
      <w:sz w:val="26"/>
    </w:rPr>
  </w:style>
  <w:style w:type="paragraph" w:customStyle="1" w:styleId="_H2_style__para">
    <w:name w:val="_H2_style__para"/>
    <w:pPr>
      <w:keepNext/>
      <w:spacing w:after="72" w:before="202"/>
    </w:pPr>
    <w:rPr>
      <w:rFonts w:ascii="Calibri" w:hAnsi="Calibri"/>
      <w:b/>
      <w:color w:val="4F81BD"/>
      <w:sz w:val="22"/>
    </w:rPr>
  </w:style>
  <w:style w:type="character" w:customStyle="1" w:styleId="_H2_style__char">
    <w:name w:val="_H2_style__char"/>
    <w:rPr>
      <w:rFonts w:ascii="Calibri" w:hAnsi="Calibri"/>
      <w:b/>
      <w:color w:val="4F81BD"/>
      <w:sz w:val="22"/>
    </w:rPr>
  </w:style>
  <w:style w:type="paragraph" w:customStyle="1" w:styleId="_H3_style__para">
    <w:name w:val="_H3_style__para"/>
    <w:pPr>
      <w:keepNext/>
      <w:spacing w:after="72" w:before="202"/>
    </w:pPr>
    <w:rPr>
      <w:rFonts w:ascii="Calibri" w:hAnsi="Calibri"/>
      <w:b/>
      <w:color w:val="4F81BD"/>
      <w:sz w:val="22"/>
    </w:rPr>
  </w:style>
  <w:style w:type="character" w:customStyle="1" w:styleId="_H3_style__char">
    <w:name w:val="_H3_style__char"/>
    <w:rPr>
      <w:rFonts w:ascii="Calibri" w:hAnsi="Calibri"/>
      <w:b/>
      <w:color w:val="4F81BD"/>
      <w:sz w:val="22"/>
    </w:rPr>
  </w:style>
  <w:style w:type="paragraph" w:customStyle="1" w:styleId="_H4_style__para">
    <w:name w:val="_H4_style__para"/>
    <w:pPr>
      <w:keepNext/>
      <w:spacing w:after="72" w:before="202"/>
    </w:pPr>
    <w:rPr>
      <w:rFonts w:ascii="Calibri" w:hAnsi="Calibri"/>
      <w:b/>
      <w:color w:val="4F81BD"/>
      <w:sz w:val="22"/>
    </w:rPr>
  </w:style>
  <w:style w:type="character" w:customStyle="1" w:styleId="_H4_style__char">
    <w:name w:val="_H4_style__char"/>
    <w:rPr>
      <w:rFonts w:ascii="Calibri" w:hAnsi="Calibri"/>
      <w:b/>
      <w:color w:val="4F81BD"/>
      <w:sz w:val="22"/>
    </w:rPr>
  </w:style>
  <w:style w:type="paragraph" w:customStyle="1" w:styleId="_H5_style__para">
    <w:name w:val="_H5_style__para"/>
    <w:pPr>
      <w:keepNext/>
      <w:spacing w:after="72" w:before="202"/>
    </w:pPr>
    <w:rPr>
      <w:rFonts w:ascii="Calibri" w:hAnsi="Calibri"/>
      <w:b/>
      <w:color w:val="4F81BD"/>
      <w:sz w:val="22"/>
    </w:rPr>
  </w:style>
  <w:style w:type="character" w:customStyle="1" w:styleId="_H5_style__char">
    <w:name w:val="_H5_style__char"/>
    <w:rPr>
      <w:rFonts w:ascii="Calibri" w:hAnsi="Calibri"/>
      <w:b/>
      <w:color w:val="4F81BD"/>
      <w:sz w:val="22"/>
    </w:rPr>
  </w:style>
  <w:style w:type="paragraph" w:customStyle="1" w:styleId="_H6_style__para">
    <w:name w:val="_H6_style__para"/>
    <w:pPr>
      <w:keepNext/>
      <w:spacing w:after="72" w:before="202"/>
    </w:pPr>
    <w:rPr>
      <w:rFonts w:ascii="Calibri" w:hAnsi="Calibri"/>
      <w:b/>
      <w:color w:val="4F81BD"/>
      <w:sz w:val="22"/>
    </w:rPr>
  </w:style>
  <w:style w:type="character" w:customStyle="1" w:styleId="_H6_style__char">
    <w:name w:val="_H6_style__char"/>
    <w:rPr>
      <w:rFonts w:ascii="Calibri" w:hAnsi="Calibri"/>
      <w:b/>
      <w:color w:val="4F81BD"/>
      <w:sz w:val="22"/>
    </w:rPr>
  </w:style>
  <w:style w:type="paragraph" w:customStyle="1" w:styleId="_H7_style__para">
    <w:name w:val="_H7_style__para"/>
    <w:pPr>
      <w:keepNext/>
      <w:spacing w:after="72" w:before="202"/>
    </w:pPr>
    <w:rPr>
      <w:rFonts w:ascii="Calibri" w:hAnsi="Calibri"/>
      <w:b/>
      <w:color w:val="4F81BD"/>
      <w:sz w:val="22"/>
    </w:rPr>
  </w:style>
  <w:style w:type="character" w:customStyle="1" w:styleId="_H7_style__char">
    <w:name w:val="_H7_style__char"/>
    <w:rPr>
      <w:rFonts w:ascii="Calibri" w:hAnsi="Calibri"/>
      <w:b/>
      <w:color w:val="4F81BD"/>
      <w:sz w:val="22"/>
    </w:rPr>
  </w:style>
  <w:style w:type="paragraph" w:customStyle="1" w:styleId="_H8_style__para">
    <w:name w:val="_H8_style__para"/>
    <w:pPr>
      <w:keepNext/>
      <w:spacing w:after="72" w:before="202"/>
    </w:pPr>
    <w:rPr>
      <w:rFonts w:ascii="Calibri" w:hAnsi="Calibri"/>
      <w:b/>
      <w:color w:val="4F81BD"/>
      <w:sz w:val="22"/>
    </w:rPr>
  </w:style>
  <w:style w:type="character" w:customStyle="1" w:styleId="_H8_style__char">
    <w:name w:val="_H8_style__char"/>
    <w:rPr>
      <w:rFonts w:ascii="Calibri" w:hAnsi="Calibri"/>
      <w:b/>
      <w:color w:val="4F81BD"/>
      <w:sz w:val="22"/>
    </w:rPr>
  </w:style>
  <w:style w:type="paragraph" w:customStyle="1" w:styleId="_H9_style__para">
    <w:name w:val="_H9_style__para"/>
    <w:pPr>
      <w:keepNext/>
      <w:spacing w:after="72" w:before="202"/>
    </w:pPr>
    <w:rPr>
      <w:rFonts w:ascii="Calibri" w:hAnsi="Calibri"/>
      <w:b/>
      <w:color w:val="4F81BD"/>
      <w:sz w:val="22"/>
    </w:rPr>
  </w:style>
  <w:style w:type="character" w:customStyle="1" w:styleId="_H9_style__char">
    <w:name w:val="_H9_style__char"/>
    <w:rPr>
      <w:rFonts w:ascii="Calibri" w:hAnsi="Calibri"/>
      <w:b/>
      <w:color w:val="4F81BD"/>
      <w:sz w:val="22"/>
    </w:rPr>
  </w:style>
  <w:style w:type="paragraph" w:customStyle="1" w:styleId="_body_style__para">
    <w:name w:val="_body_style__para"/>
    <w:pPr>
      <w:spacing w:line="276" w:lineRule="auto" w:after="202"/>
    </w:pPr>
    <w:rPr>
      <w:rFonts w:ascii="Cambria" w:hAnsi="Cambria"/>
      <w:sz w:val="22"/>
    </w:rPr>
  </w:style>
  <w:style w:type="character" w:customStyle="1" w:styleId="_body_style__char">
    <w:name w:val="_body_style__char"/>
    <w:rPr>
      <w:rFonts w:ascii="Cambria" w:hAnsi="Cambria"/>
      <w:sz w:val="22"/>
    </w:rPr>
  </w:style>
  <w:style w:type="paragraph" w:customStyle="1" w:styleId="_table_header_style__para">
    <w:name w:val="_table_header_style__para"/>
    <w:pPr>
      <w:spacing w:line="276" w:lineRule="auto" w:after="202"/>
    </w:pPr>
  </w:style>
  <w:style w:type="character" w:customStyle="1" w:styleId="_table_header_style__char">
    <w:name w:val="_table_header_style__char"/>
  </w:style>
  <w:style w:type="paragraph" w:customStyle="1" w:styleId="_table_body_style__para">
    <w:name w:val="_table_body_style__para"/>
    <w:pPr>
      <w:spacing w:line="276" w:lineRule="auto" w:after="202"/>
    </w:pPr>
  </w:style>
  <w:style w:type="character" w:customStyle="1" w:styleId="_table_body_style__char">
    <w:name w:val="_table_body_style__char"/>
  </w:style>
  <w:style w:type="paragraph" w:customStyle="1" w:styleId="_emphasis_style__para">
    <w:name w:val="_emphasis_style__para"/>
    <w:pPr>
      <w:spacing w:line="276" w:lineRule="auto" w:after="202"/>
    </w:pPr>
    <w:rPr>
      <w:i/>
    </w:rPr>
  </w:style>
  <w:style w:type="character" w:customStyle="1" w:styleId="_emphasis_style__char">
    <w:name w:val="_emphasis_style__char"/>
    <w:rPr>
      <w:i/>
    </w:rPr>
  </w:style>
  <w:style w:type="paragraph" w:customStyle="1" w:styleId="_strong_emphasis_style__para">
    <w:name w:val="_strong_emphasis_style__para"/>
    <w:pPr>
      <w:spacing w:line="276" w:lineRule="auto" w:after="202"/>
    </w:pPr>
    <w:rPr>
      <w:b/>
    </w:rPr>
  </w:style>
  <w:style w:type="character" w:customStyle="1" w:styleId="_strong_emphasis_style__char">
    <w:name w:val="_strong_emphasis_style__char"/>
    <w:rPr>
      <w:b/>
    </w:rPr>
  </w:style>
  <w:style w:type="paragraph" w:customStyle="1" w:styleId="_list_style__para">
    <w:name w:val="_list_style__para"/>
    <w:pPr>
      <w:numPr>
        <w:numId w:val="1"/>
      </w:numPr>
      <w:spacing w:line="276" w:lineRule="auto" w:after="202"/>
      <w:contextualSpacing/>
    </w:pPr>
    <w:rPr>
      <w:rFonts w:ascii="Cambria" w:hAnsi="Cambria"/>
      <w:sz w:val="22"/>
    </w:rPr>
  </w:style>
  <w:style w:type="character" w:customStyle="1" w:styleId="_list_style__char">
    <w:name w:val="_list_style__char"/>
    <w:rPr>
      <w:rFonts w:ascii="Cambria" w:hAnsi="Cambria"/>
      <w:sz w:val="22"/>
    </w:rPr>
  </w:style>
  <w:style w:type="paragraph" w:customStyle="1" w:styleId="_list_level2_style__para">
    <w:name w:val="_list_level2_style__para"/>
    <w:pPr>
      <w:numPr>
        <w:numId w:val="2"/>
      </w:numPr>
      <w:spacing w:line="276" w:lineRule="auto" w:after="202"/>
      <w:contextualSpacing/>
    </w:pPr>
    <w:rPr>
      <w:rFonts w:ascii="Cambria" w:hAnsi="Cambria"/>
      <w:sz w:val="22"/>
    </w:rPr>
  </w:style>
  <w:style w:type="character" w:customStyle="1" w:styleId="_list_level2_style__char">
    <w:name w:val="_list_level2_style__char"/>
    <w:rPr>
      <w:rFonts w:ascii="Cambria" w:hAnsi="Cambria"/>
      <w:sz w:val="22"/>
    </w:rPr>
  </w:style>
  <w:style w:type="paragraph" w:customStyle="1" w:styleId="_list_level3_style__para">
    <w:name w:val="_list_level3_style__para"/>
    <w:pPr>
      <w:numPr>
        <w:numId w:val="3"/>
      </w:numPr>
      <w:spacing w:line="276" w:lineRule="auto" w:after="202"/>
      <w:contextualSpacing/>
    </w:pPr>
    <w:rPr>
      <w:rFonts w:ascii="Cambria" w:hAnsi="Cambria"/>
      <w:sz w:val="22"/>
    </w:rPr>
  </w:style>
  <w:style w:type="character" w:customStyle="1" w:styleId="_list_level3_style__char">
    <w:name w:val="_list_level3_style__char"/>
    <w:rPr>
      <w:rFonts w:ascii="Cambria" w:hAnsi="Cambria"/>
      <w:sz w:val="22"/>
    </w:rPr>
  </w:style>
  <w:style w:type="paragraph" w:customStyle="1" w:styleId="_num_list_style__para">
    <w:name w:val="_num_list_style__para"/>
    <w:pPr>
      <w:numPr>
        <w:numId w:val="5"/>
      </w:numPr>
      <w:spacing w:line="276" w:lineRule="auto" w:after="202"/>
      <w:contextualSpacing/>
    </w:pPr>
    <w:rPr>
      <w:rFonts w:ascii="Cambria" w:hAnsi="Cambria"/>
      <w:sz w:val="22"/>
    </w:rPr>
  </w:style>
  <w:style w:type="character" w:customStyle="1" w:styleId="_num_list_style__char">
    <w:name w:val="_num_list_style__char"/>
    <w:rPr>
      <w:rFonts w:ascii="Cambria" w:hAnsi="Cambria"/>
      <w:sz w:val="22"/>
    </w:rPr>
  </w:style>
  <w:style w:type="paragraph" w:customStyle="1" w:styleId="_num_list_level2_style__para">
    <w:name w:val="_num_list_level2_style__para"/>
    <w:pPr>
      <w:numPr>
        <w:numId w:val="6"/>
      </w:numPr>
      <w:spacing w:line="276" w:lineRule="auto" w:after="202"/>
      <w:contextualSpacing/>
    </w:pPr>
    <w:rPr>
      <w:rFonts w:ascii="Cambria" w:hAnsi="Cambria"/>
      <w:sz w:val="22"/>
    </w:rPr>
  </w:style>
  <w:style w:type="character" w:customStyle="1" w:styleId="_num_list_level2_style__char">
    <w:name w:val="_num_list_level2_style__char"/>
    <w:rPr>
      <w:rFonts w:ascii="Cambria" w:hAnsi="Cambria"/>
      <w:sz w:val="22"/>
    </w:rPr>
  </w:style>
  <w:style w:type="paragraph" w:customStyle="1" w:styleId="_num_list_level3_style__para">
    <w:name w:val="_num_list_level3_style__para"/>
    <w:pPr>
      <w:numPr>
        <w:numId w:val="7"/>
      </w:numPr>
      <w:spacing w:line="276" w:lineRule="auto" w:after="202"/>
      <w:contextualSpacing/>
    </w:pPr>
    <w:rPr>
      <w:rFonts w:ascii="Cambria" w:hAnsi="Cambria"/>
      <w:sz w:val="22"/>
    </w:rPr>
  </w:style>
  <w:style w:type="character" w:customStyle="1" w:styleId="_num_list_level3_style__char">
    <w:name w:val="_num_list_level3_style__char"/>
    <w:rPr>
      <w:rFonts w:ascii="Cambria" w:hAnsi="Cambria"/>
      <w:sz w:val="22"/>
    </w:rPr>
  </w:style>
  <w:style w:type="paragraph" w:customStyle="1" w:styleId="_image_style__para">
    <w:name w:val="_image_style__para"/>
    <w:pPr>
      <w:spacing w:line="276" w:lineRule="auto" w:after="202"/>
    </w:pPr>
    <w:rPr>
      <w:rFonts w:ascii="Cambria" w:hAnsi="Cambria"/>
      <w:sz w:val="22"/>
    </w:rPr>
  </w:style>
  <w:style w:type="character" w:customStyle="1" w:styleId="_image_style__char">
    <w:name w:val="_image_style__char"/>
    <w:rPr>
      <w:rFonts w:ascii="Cambria" w:hAnsi="Cambria"/>
      <w:sz w:val="22"/>
    </w:rPr>
  </w:style>
  <w:style w:type="paragraph" w:customStyle="1" w:styleId="_caption_style__para">
    <w:name w:val="_caption_style__para"/>
    <w:pPr>
      <w:spacing w:line="276" w:lineRule="auto" w:after="202"/>
    </w:pPr>
    <w:rPr>
      <w:rFonts w:ascii="Cambria" w:hAnsi="Cambria"/>
      <w:sz w:val="22"/>
    </w:rPr>
  </w:style>
  <w:style w:type="character" w:customStyle="1" w:styleId="_caption_style__char">
    <w:name w:val="_caption_style__char"/>
    <w:rPr>
      <w:rFonts w:ascii="Cambria" w:hAnsi="Cambria"/>
      <w:sz w:val="22"/>
    </w:rPr>
  </w:style>
  <w:style w:type="paragraph" w:customStyle="1" w:styleId="_literal_style__para">
    <w:name w:val="_literal_style__para"/>
    <w:pPr>
      <w:spacing w:line="276" w:lineRule="auto" w:after="202"/>
    </w:pPr>
    <w:rPr>
      <w:rFonts w:ascii="courier" w:hAnsi="courier"/>
      <w:sz w:val="22"/>
    </w:rPr>
  </w:style>
  <w:style w:type="character" w:customStyle="1" w:styleId="_literal_style__char">
    <w:name w:val="_literal_style__char"/>
    <w:rPr>
      <w:rFonts w:ascii="courier" w:hAnsi="courier"/>
      <w:sz w:val="22"/>
    </w:rPr>
  </w:style>
  <w:style w:type="paragraph" w:customStyle="1" w:styleId="_interpreted_text_style__para">
    <w:name w:val="_interpreted_text_style__para"/>
    <w:pPr>
      <w:spacing w:line="276" w:lineRule="auto" w:after="202"/>
    </w:pPr>
    <w:rPr>
      <w:rFonts w:ascii="courier" w:hAnsi="courier"/>
      <w:sz w:val="22"/>
    </w:rPr>
  </w:style>
  <w:style w:type="character" w:customStyle="1" w:styleId="_interpreted_text_style__char">
    <w:name w:val="_interpreted_text_style__char"/>
    <w:rPr>
      <w:rFonts w:ascii="courier" w:hAnsi="courier"/>
      <w:sz w:val="22"/>
    </w:rPr>
  </w:style>
  <w:style w:type="paragraph" w:customStyle="1" w:styleId="_literal_block_style__para">
    <w:name w:val="_literal_block_style__para"/>
    <w:pPr>
      <w:spacing w:line="276" w:lineRule="auto" w:after="202"/>
    </w:pPr>
    <w:rPr>
      <w:rFonts w:ascii="courier" w:hAnsi="courier"/>
      <w:sz w:val="22"/>
    </w:rPr>
  </w:style>
  <w:style w:type="character" w:customStyle="1" w:styleId="_literal_block_style__char">
    <w:name w:val="_literal_block_style__char"/>
    <w:rPr>
      <w:rFonts w:ascii="courier" w:hAnsi="courier"/>
      <w:sz w:val="22"/>
    </w:rPr>
  </w:style>
  <w:style w:type="paragraph" w:customStyle="1" w:styleId="_doctest_block_style__para">
    <w:name w:val="_doctest_block_style__para"/>
    <w:pPr>
      <w:spacing w:line="276" w:lineRule="auto" w:after="202"/>
    </w:pPr>
    <w:rPr>
      <w:rFonts w:ascii="Cambria" w:hAnsi="Cambria"/>
      <w:sz w:val="22"/>
    </w:rPr>
  </w:style>
  <w:style w:type="character" w:customStyle="1" w:styleId="_doctest_block_style__char">
    <w:name w:val="_doctest_block_style__char"/>
    <w:rPr>
      <w:rFonts w:ascii="Cambria" w:hAnsi="Cambria"/>
      <w:sz w:val="22"/>
    </w:rPr>
  </w:style>
  <w:style w:type="paragraph" w:customStyle="1" w:styleId="title_style__para">
    <w:name w:val="title_style__para"/>
    <w:pPr>
      <w:keepNext/>
      <w:spacing w:after="302"/>
      <w:pBdr>
        <w:bottom w:sz="8" w:val="single" w:color="4f81bd" w:space="4"/>
      </w:pBdr>
    </w:pPr>
    <w:rPr>
      <w:rFonts w:ascii="Calibri" w:hAnsi="Calibri"/>
      <w:color w:val="17265D"/>
      <w:sz w:val="52"/>
    </w:rPr>
  </w:style>
  <w:style w:type="character" w:customStyle="1" w:styleId="title_style__char">
    <w:name w:val="title_style__char"/>
    <w:rPr>
      <w:rFonts w:ascii="Calibri" w:hAnsi="Calibri"/>
      <w:color w:val="17265D"/>
      <w:sz w:val="52"/>
    </w:rPr>
  </w:style>
  <w:style w:type="paragraph" w:customStyle="1" w:styleId="over_title_style__para">
    <w:name w:val="over_title_style__para"/>
    <w:pPr>
      <w:keepNext/>
      <w:spacing w:after="202"/>
      <w:jc w:val="center"/>
    </w:pPr>
    <w:rPr>
      <w:b/>
    </w:rPr>
  </w:style>
  <w:style w:type="character" w:customStyle="1" w:styleId="over_title_style__char">
    <w:name w:val="over_title_style__char"/>
    <w:rPr>
      <w:b/>
    </w:rPr>
  </w:style>
  <w:style w:type="paragraph" w:customStyle="1" w:styleId="subtitle_style__para">
    <w:name w:val="subtitle_style__para"/>
    <w:pPr>
      <w:keepNext/>
      <w:spacing w:after="72" w:before="475"/>
    </w:pPr>
    <w:rPr>
      <w:rFonts w:ascii="Calibri" w:hAnsi="Calibri"/>
      <w:b/>
      <w:color w:val="365F91"/>
      <w:sz w:val="28"/>
    </w:rPr>
  </w:style>
  <w:style w:type="character" w:customStyle="1" w:styleId="subtitle_style__char">
    <w:name w:val="subtitle_style__char"/>
    <w:rPr>
      <w:rFonts w:ascii="Calibri" w:hAnsi="Calibri"/>
      <w:b/>
      <w:color w:val="365F91"/>
      <w:sz w:val="28"/>
    </w:rPr>
  </w:style>
  <w:style w:type="paragraph" w:customStyle="1" w:styleId="H1_style__para">
    <w:name w:val="H1_style__para"/>
    <w:pPr>
      <w:keepNext/>
      <w:spacing w:after="72" w:before="202"/>
    </w:pPr>
    <w:rPr>
      <w:rFonts w:ascii="Calibri" w:hAnsi="Calibri"/>
      <w:b/>
      <w:color w:val="4F81BD"/>
      <w:sz w:val="26"/>
    </w:rPr>
  </w:style>
  <w:style w:type="character" w:customStyle="1" w:styleId="H1_style__char">
    <w:name w:val="H1_style__char"/>
    <w:rPr>
      <w:rFonts w:ascii="Calibri" w:hAnsi="Calibri"/>
      <w:b/>
      <w:color w:val="4F81BD"/>
      <w:sz w:val="26"/>
    </w:rPr>
  </w:style>
  <w:style w:type="paragraph" w:customStyle="1" w:styleId="H2_style__para">
    <w:name w:val="H2_style__para"/>
    <w:pPr>
      <w:keepNext/>
      <w:spacing w:after="72" w:before="202"/>
    </w:pPr>
    <w:rPr>
      <w:rFonts w:ascii="Calibri" w:hAnsi="Calibri"/>
      <w:b/>
      <w:color w:val="4F81BD"/>
      <w:sz w:val="22"/>
    </w:rPr>
  </w:style>
  <w:style w:type="character" w:customStyle="1" w:styleId="H2_style__char">
    <w:name w:val="H2_style__char"/>
    <w:rPr>
      <w:rFonts w:ascii="Calibri" w:hAnsi="Calibri"/>
      <w:b/>
      <w:color w:val="4F81BD"/>
      <w:sz w:val="22"/>
    </w:rPr>
  </w:style>
  <w:style w:type="paragraph" w:customStyle="1" w:styleId="H3_style__para">
    <w:name w:val="H3_style__para"/>
    <w:pPr>
      <w:keepNext/>
      <w:spacing w:after="72" w:before="202"/>
    </w:pPr>
    <w:rPr>
      <w:rFonts w:ascii="Calibri" w:hAnsi="Calibri"/>
      <w:b/>
      <w:color w:val="4F81BD"/>
      <w:sz w:val="22"/>
    </w:rPr>
  </w:style>
  <w:style w:type="character" w:customStyle="1" w:styleId="H3_style__char">
    <w:name w:val="H3_style__char"/>
    <w:rPr>
      <w:rFonts w:ascii="Calibri" w:hAnsi="Calibri"/>
      <w:b/>
      <w:color w:val="4F81BD"/>
      <w:sz w:val="22"/>
    </w:rPr>
  </w:style>
  <w:style w:type="paragraph" w:customStyle="1" w:styleId="H4_style__para">
    <w:name w:val="H4_style__para"/>
    <w:pPr>
      <w:keepNext/>
      <w:spacing w:after="72" w:before="202"/>
    </w:pPr>
    <w:rPr>
      <w:rFonts w:ascii="Calibri" w:hAnsi="Calibri"/>
      <w:b/>
      <w:color w:val="4F81BD"/>
      <w:sz w:val="22"/>
    </w:rPr>
  </w:style>
  <w:style w:type="character" w:customStyle="1" w:styleId="H4_style__char">
    <w:name w:val="H4_style__char"/>
    <w:rPr>
      <w:rFonts w:ascii="Calibri" w:hAnsi="Calibri"/>
      <w:b/>
      <w:color w:val="4F81BD"/>
      <w:sz w:val="22"/>
    </w:rPr>
  </w:style>
  <w:style w:type="paragraph" w:customStyle="1" w:styleId="H5_style__para">
    <w:name w:val="H5_style__para"/>
    <w:pPr>
      <w:keepNext/>
      <w:spacing w:after="72" w:before="202"/>
    </w:pPr>
    <w:rPr>
      <w:rFonts w:ascii="Calibri" w:hAnsi="Calibri"/>
      <w:b/>
      <w:color w:val="4F81BD"/>
      <w:sz w:val="22"/>
    </w:rPr>
  </w:style>
  <w:style w:type="character" w:customStyle="1" w:styleId="H5_style__char">
    <w:name w:val="H5_style__char"/>
    <w:rPr>
      <w:rFonts w:ascii="Calibri" w:hAnsi="Calibri"/>
      <w:b/>
      <w:color w:val="4F81BD"/>
      <w:sz w:val="22"/>
    </w:rPr>
  </w:style>
  <w:style w:type="paragraph" w:customStyle="1" w:styleId="H6_style__para">
    <w:name w:val="H6_style__para"/>
    <w:pPr>
      <w:keepNext/>
      <w:spacing w:after="72" w:before="202"/>
    </w:pPr>
    <w:rPr>
      <w:rFonts w:ascii="Calibri" w:hAnsi="Calibri"/>
      <w:b/>
      <w:color w:val="4F81BD"/>
      <w:sz w:val="22"/>
    </w:rPr>
  </w:style>
  <w:style w:type="character" w:customStyle="1" w:styleId="H6_style__char">
    <w:name w:val="H6_style__char"/>
    <w:rPr>
      <w:rFonts w:ascii="Calibri" w:hAnsi="Calibri"/>
      <w:b/>
      <w:color w:val="4F81BD"/>
      <w:sz w:val="22"/>
    </w:rPr>
  </w:style>
  <w:style w:type="paragraph" w:customStyle="1" w:styleId="H7_style__para">
    <w:name w:val="H7_style__para"/>
    <w:pPr>
      <w:keepNext/>
      <w:spacing w:after="72" w:before="202"/>
    </w:pPr>
    <w:rPr>
      <w:rFonts w:ascii="Calibri" w:hAnsi="Calibri"/>
      <w:b/>
      <w:color w:val="4F81BD"/>
      <w:sz w:val="22"/>
    </w:rPr>
  </w:style>
  <w:style w:type="character" w:customStyle="1" w:styleId="H7_style__char">
    <w:name w:val="H7_style__char"/>
    <w:rPr>
      <w:rFonts w:ascii="Calibri" w:hAnsi="Calibri"/>
      <w:b/>
      <w:color w:val="4F81BD"/>
      <w:sz w:val="22"/>
    </w:rPr>
  </w:style>
  <w:style w:type="paragraph" w:customStyle="1" w:styleId="H8_style__para">
    <w:name w:val="H8_style__para"/>
    <w:pPr>
      <w:keepNext/>
      <w:spacing w:after="72" w:before="202"/>
    </w:pPr>
    <w:rPr>
      <w:rFonts w:ascii="Calibri" w:hAnsi="Calibri"/>
      <w:b/>
      <w:color w:val="4F81BD"/>
      <w:sz w:val="22"/>
    </w:rPr>
  </w:style>
  <w:style w:type="character" w:customStyle="1" w:styleId="H8_style__char">
    <w:name w:val="H8_style__char"/>
    <w:rPr>
      <w:rFonts w:ascii="Calibri" w:hAnsi="Calibri"/>
      <w:b/>
      <w:color w:val="4F81BD"/>
      <w:sz w:val="22"/>
    </w:rPr>
  </w:style>
  <w:style w:type="paragraph" w:customStyle="1" w:styleId="H9_style__para">
    <w:name w:val="H9_style__para"/>
    <w:pPr>
      <w:keepNext/>
      <w:spacing w:after="72" w:before="202"/>
    </w:pPr>
    <w:rPr>
      <w:rFonts w:ascii="Calibri" w:hAnsi="Calibri"/>
      <w:b/>
      <w:color w:val="4F81BD"/>
      <w:sz w:val="22"/>
    </w:rPr>
  </w:style>
  <w:style w:type="character" w:customStyle="1" w:styleId="H9_style__char">
    <w:name w:val="H9_style__char"/>
    <w:rPr>
      <w:rFonts w:ascii="Calibri" w:hAnsi="Calibri"/>
      <w:b/>
      <w:color w:val="4F81BD"/>
      <w:sz w:val="22"/>
    </w:rPr>
  </w:style>
  <w:style w:type="paragraph" w:customStyle="1" w:styleId="body_style__para">
    <w:name w:val="body_style__para"/>
    <w:pPr>
      <w:spacing w:line="276" w:lineRule="auto" w:after="202"/>
    </w:pPr>
    <w:rPr>
      <w:rFonts w:ascii="Cambria" w:hAnsi="Cambria"/>
      <w:sz w:val="22"/>
    </w:rPr>
  </w:style>
  <w:style w:type="character" w:customStyle="1" w:styleId="body_style__char">
    <w:name w:val="body_style__char"/>
    <w:rPr>
      <w:rFonts w:ascii="Cambria" w:hAnsi="Cambria"/>
      <w:sz w:val="22"/>
    </w:rPr>
  </w:style>
  <w:style w:type="paragraph" w:customStyle="1" w:styleId="table_body_style__para">
    <w:name w:val="table_body_style__para"/>
    <w:pPr>
      <w:spacing w:line="276" w:lineRule="auto" w:after="202"/>
    </w:pPr>
    <w:rPr>
      <w:rFonts w:ascii="Cambria" w:hAnsi="Cambria"/>
      <w:sz w:val="12"/>
    </w:rPr>
  </w:style>
  <w:style w:type="character" w:customStyle="1" w:styleId="table_body_style__char">
    <w:name w:val="table_body_style__char"/>
    <w:rPr>
      <w:rFonts w:ascii="Cambria" w:hAnsi="Cambria"/>
      <w:sz w:val="12"/>
    </w:rPr>
  </w:style>
  <w:style w:type="paragraph" w:customStyle="1" w:styleId="emphasis_style__para">
    <w:name w:val="emphasis_style__para"/>
    <w:pPr>
      <w:spacing w:line="276" w:lineRule="auto" w:after="202"/>
    </w:pPr>
    <w:rPr>
      <w:i/>
    </w:rPr>
  </w:style>
  <w:style w:type="character" w:customStyle="1" w:styleId="emphasis_style__char">
    <w:name w:val="emphasis_style__char"/>
    <w:rPr>
      <w:i/>
    </w:rPr>
  </w:style>
  <w:style w:type="paragraph" w:customStyle="1" w:styleId="strong_emphasis_style__para">
    <w:name w:val="strong_emphasis_style__para"/>
    <w:pPr>
      <w:spacing w:line="276" w:lineRule="auto" w:after="202"/>
    </w:pPr>
    <w:rPr>
      <w:b/>
    </w:rPr>
  </w:style>
  <w:style w:type="character" w:customStyle="1" w:styleId="strong_emphasis_style__char">
    <w:name w:val="strong_emphasis_style__char"/>
    <w:rPr>
      <w:b/>
    </w:rPr>
  </w:style>
  <w:style w:type="paragraph" w:customStyle="1" w:styleId="list_style__para">
    <w:name w:val="list_style__para"/>
    <w:pPr>
      <w:numPr>
        <w:numId w:val="1"/>
      </w:numPr>
      <w:spacing w:line="276" w:lineRule="auto" w:after="202"/>
      <w:contextualSpacing/>
    </w:pPr>
    <w:rPr>
      <w:rFonts w:ascii="Cambria" w:hAnsi="Cambria"/>
      <w:sz w:val="22"/>
    </w:rPr>
  </w:style>
  <w:style w:type="character" w:customStyle="1" w:styleId="list_style__char">
    <w:name w:val="list_style__char"/>
    <w:rPr>
      <w:rFonts w:ascii="Cambria" w:hAnsi="Cambria"/>
      <w:sz w:val="22"/>
    </w:rPr>
  </w:style>
  <w:style w:type="paragraph" w:customStyle="1" w:styleId="list_level2_style__para">
    <w:name w:val="list_level2_style__para"/>
    <w:pPr>
      <w:numPr>
        <w:numId w:val="2"/>
      </w:numPr>
      <w:spacing w:line="276" w:lineRule="auto" w:after="202"/>
      <w:contextualSpacing/>
    </w:pPr>
    <w:rPr>
      <w:rFonts w:ascii="Cambria" w:hAnsi="Cambria"/>
      <w:sz w:val="22"/>
    </w:rPr>
  </w:style>
  <w:style w:type="character" w:customStyle="1" w:styleId="list_level2_style__char">
    <w:name w:val="list_level2_style__char"/>
    <w:rPr>
      <w:rFonts w:ascii="Cambria" w:hAnsi="Cambria"/>
      <w:sz w:val="22"/>
    </w:rPr>
  </w:style>
  <w:style w:type="paragraph" w:customStyle="1" w:styleId="list_level3_style__para">
    <w:name w:val="list_level3_style__para"/>
    <w:pPr>
      <w:numPr>
        <w:numId w:val="3"/>
      </w:numPr>
      <w:spacing w:line="276" w:lineRule="auto" w:after="202"/>
      <w:contextualSpacing/>
    </w:pPr>
    <w:rPr>
      <w:rFonts w:ascii="Cambria" w:hAnsi="Cambria"/>
      <w:sz w:val="22"/>
    </w:rPr>
  </w:style>
  <w:style w:type="character" w:customStyle="1" w:styleId="list_level3_style__char">
    <w:name w:val="list_level3_style__char"/>
    <w:rPr>
      <w:rFonts w:ascii="Cambria" w:hAnsi="Cambria"/>
      <w:sz w:val="22"/>
    </w:rPr>
  </w:style>
  <w:style w:type="paragraph" w:customStyle="1" w:styleId="num_list_style__para">
    <w:name w:val="num_list_style__para"/>
    <w:pPr>
      <w:numPr>
        <w:numId w:val="5"/>
      </w:numPr>
      <w:spacing w:line="276" w:lineRule="auto" w:after="202"/>
      <w:contextualSpacing/>
    </w:pPr>
    <w:rPr>
      <w:rFonts w:ascii="Cambria" w:hAnsi="Cambria"/>
      <w:sz w:val="22"/>
    </w:rPr>
  </w:style>
  <w:style w:type="character" w:customStyle="1" w:styleId="num_list_style__char">
    <w:name w:val="num_list_style__char"/>
    <w:rPr>
      <w:rFonts w:ascii="Cambria" w:hAnsi="Cambria"/>
      <w:sz w:val="22"/>
    </w:rPr>
  </w:style>
  <w:style w:type="paragraph" w:customStyle="1" w:styleId="num_list_level2_style__para">
    <w:name w:val="num_list_level2_style__para"/>
    <w:pPr>
      <w:numPr>
        <w:numId w:val="6"/>
      </w:numPr>
      <w:spacing w:line="276" w:lineRule="auto" w:after="202"/>
      <w:contextualSpacing/>
    </w:pPr>
    <w:rPr>
      <w:rFonts w:ascii="Cambria" w:hAnsi="Cambria"/>
      <w:sz w:val="22"/>
    </w:rPr>
  </w:style>
  <w:style w:type="character" w:customStyle="1" w:styleId="num_list_level2_style__char">
    <w:name w:val="num_list_level2_style__char"/>
    <w:rPr>
      <w:rFonts w:ascii="Cambria" w:hAnsi="Cambria"/>
      <w:sz w:val="22"/>
    </w:rPr>
  </w:style>
  <w:style w:type="paragraph" w:customStyle="1" w:styleId="num_list_level3_style__para">
    <w:name w:val="num_list_level3_style__para"/>
    <w:pPr>
      <w:numPr>
        <w:numId w:val="7"/>
      </w:numPr>
      <w:spacing w:line="276" w:lineRule="auto" w:after="202"/>
      <w:contextualSpacing/>
    </w:pPr>
    <w:rPr>
      <w:rFonts w:ascii="Cambria" w:hAnsi="Cambria"/>
      <w:sz w:val="22"/>
    </w:rPr>
  </w:style>
  <w:style w:type="character" w:customStyle="1" w:styleId="num_list_level3_style__char">
    <w:name w:val="num_list_level3_style__char"/>
    <w:rPr>
      <w:rFonts w:ascii="Cambria" w:hAnsi="Cambria"/>
      <w:sz w:val="22"/>
    </w:rPr>
  </w:style>
  <w:style w:type="paragraph" w:customStyle="1" w:styleId="image_style__para">
    <w:name w:val="image_style__para"/>
    <w:pPr>
      <w:spacing w:line="276" w:lineRule="auto" w:after="202"/>
    </w:pPr>
    <w:rPr>
      <w:rFonts w:ascii="Cambria" w:hAnsi="Cambria"/>
      <w:sz w:val="22"/>
    </w:rPr>
  </w:style>
  <w:style w:type="character" w:customStyle="1" w:styleId="image_style__char">
    <w:name w:val="image_style__char"/>
    <w:rPr>
      <w:rFonts w:ascii="Cambria" w:hAnsi="Cambria"/>
      <w:sz w:val="22"/>
    </w:rPr>
  </w:style>
  <w:style w:type="paragraph" w:customStyle="1" w:styleId="caption_style__para">
    <w:name w:val="caption_style__para"/>
    <w:pPr>
      <w:spacing w:line="276" w:lineRule="auto" w:after="202"/>
    </w:pPr>
    <w:rPr>
      <w:rFonts w:ascii="Cambria" w:hAnsi="Cambria"/>
      <w:sz w:val="22"/>
    </w:rPr>
  </w:style>
  <w:style w:type="character" w:customStyle="1" w:styleId="caption_style__char">
    <w:name w:val="caption_style__char"/>
    <w:rPr>
      <w:rFonts w:ascii="Cambria" w:hAnsi="Cambria"/>
      <w:sz w:val="22"/>
    </w:rPr>
  </w:style>
  <w:style w:type="paragraph" w:customStyle="1" w:styleId="literal_style__para">
    <w:name w:val="literal_style__para"/>
    <w:pPr>
      <w:spacing w:line="276" w:lineRule="auto" w:after="202"/>
    </w:pPr>
    <w:rPr>
      <w:rFonts w:ascii="courier" w:hAnsi="courier"/>
      <w:sz w:val="22"/>
    </w:rPr>
  </w:style>
  <w:style w:type="character" w:customStyle="1" w:styleId="literal_style__char">
    <w:name w:val="literal_style__char"/>
    <w:rPr>
      <w:rFonts w:ascii="courier" w:hAnsi="courier"/>
      <w:sz w:val="22"/>
    </w:rPr>
  </w:style>
  <w:style w:type="paragraph" w:customStyle="1" w:styleId="interpreted_text_style__para">
    <w:name w:val="interpreted_text_style__para"/>
    <w:pPr>
      <w:spacing w:line="276" w:lineRule="auto" w:after="202" w:before="202"/>
      <w:ind w:left="936" w:right="936"/>
      <w:pBdr>
        <w:bottom w:sz="4" w:val="single" w:color="4f81bd" w:space="4"/>
      </w:pBdr>
    </w:pPr>
    <w:rPr>
      <w:rFonts w:ascii="courier" w:hAnsi="courier"/>
      <w:b/>
      <w:i/>
      <w:color w:val="4F81BD"/>
      <w:sz w:val="22"/>
    </w:rPr>
  </w:style>
  <w:style w:type="character" w:customStyle="1" w:styleId="interpreted_text_style__char">
    <w:name w:val="interpreted_text_style__char"/>
    <w:rPr>
      <w:rFonts w:ascii="courier" w:hAnsi="courier"/>
      <w:b/>
      <w:i/>
      <w:color w:val="4F81BD"/>
      <w:sz w:val="22"/>
    </w:rPr>
  </w:style>
  <w:style w:type="paragraph" w:customStyle="1" w:styleId="literal_block_style__para">
    <w:name w:val="literal_block_style__para"/>
    <w:pPr>
      <w:spacing w:line="276" w:lineRule="auto" w:after="202"/>
    </w:pPr>
    <w:rPr>
      <w:rFonts w:ascii="courier" w:hAnsi="courier"/>
      <w:sz w:val="22"/>
    </w:rPr>
  </w:style>
  <w:style w:type="character" w:customStyle="1" w:styleId="literal_block_style__char">
    <w:name w:val="literal_block_style__char"/>
    <w:rPr>
      <w:rFonts w:ascii="courier" w:hAnsi="courier"/>
      <w:sz w:val="22"/>
    </w:rPr>
  </w:style>
  <w:style w:type="paragraph" w:customStyle="1" w:styleId="doctest_block_style__para">
    <w:name w:val="doctest_block_style__para"/>
    <w:pPr>
      <w:spacing w:line="276" w:lineRule="auto" w:after="202"/>
    </w:pPr>
    <w:rPr>
      <w:rFonts w:ascii="Cambria" w:hAnsi="Cambria"/>
      <w:sz w:val="22"/>
    </w:rPr>
  </w:style>
  <w:style w:type="character" w:customStyle="1" w:styleId="doctest_block_style__char">
    <w:name w:val="doctest_block_style__char"/>
    <w:rPr>
      <w:rFonts w:ascii="Cambria" w:hAnsi="Cambria"/>
      <w:sz w:val="22"/>
    </w:rPr>
  </w:style>
  <w:style w:type="paragraph" w:customStyle="1" w:styleId="table_header_style__para">
    <w:name w:val="table_header_style__para"/>
    <w:pPr>
      <w:spacing w:line="276" w:lineRule="auto" w:after="202"/>
      <w:jc w:val="center"/>
    </w:pPr>
    <w:rPr>
      <w:rFonts w:ascii="Cambria" w:hAnsi="Cambria"/>
      <w:b/>
      <w:sz w:val="12"/>
    </w:rPr>
  </w:style>
  <w:style w:type="character" w:customStyle="1" w:styleId="table_header_style__char">
    <w:name w:val="table_header_style__char"/>
    <w:rPr>
      <w:rFonts w:ascii="Cambria" w:hAnsi="Cambria"/>
      <w:b/>
      <w:sz w:val="1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